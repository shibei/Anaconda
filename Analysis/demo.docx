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每日分析——20171019</w:t>
      </w:r>
    </w:p>
    <w:p>
      <w:r>
        <w:t>以下为20171019的故障分析报告。</w:t>
      </w:r>
    </w:p>
    <w:p>
      <w:pPr>
        <w:pStyle w:val="Heading1"/>
      </w:pPr>
      <w:r>
        <w:t>总体概况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/>
        </w:tc>
        <w:tc>
          <w:tcPr>
            <w:tcW w:type="dxa" w:w="1728"/>
          </w:tcPr>
          <w:p>
            <w:r>
              <w:t>故障类型</w:t>
            </w:r>
          </w:p>
        </w:tc>
        <w:tc>
          <w:tcPr>
            <w:tcW w:type="dxa" w:w="1728"/>
          </w:tcPr>
          <w:p>
            <w:r>
              <w:t>医院名称</w:t>
            </w:r>
          </w:p>
        </w:tc>
        <w:tc>
          <w:tcPr>
            <w:tcW w:type="dxa" w:w="1728"/>
          </w:tcPr>
          <w:p>
            <w:r>
              <w:t>医院级别</w:t>
            </w:r>
          </w:p>
        </w:tc>
        <w:tc>
          <w:tcPr>
            <w:tcW w:type="dxa" w:w="1728"/>
          </w:tcPr>
          <w:p>
            <w:r>
              <w:t>报修问题</w:t>
            </w:r>
          </w:p>
        </w:tc>
      </w:tr>
      <w:tr>
        <w:tc>
          <w:tcPr>
            <w:tcW w:type="dxa" w:w="1728"/>
          </w:tcPr>
          <w:p>
            <w:r>
              <w:t>118</w:t>
            </w:r>
          </w:p>
        </w:tc>
        <w:tc>
          <w:tcPr>
            <w:tcW w:type="dxa" w:w="1728"/>
          </w:tcPr>
          <w:p>
            <w:r>
              <w:t>AP离线</w:t>
            </w:r>
          </w:p>
        </w:tc>
        <w:tc>
          <w:tcPr>
            <w:tcW w:type="dxa" w:w="1728"/>
          </w:tcPr>
          <w:p>
            <w:r>
              <w:t>青羊区妇幼保健院</w:t>
            </w:r>
          </w:p>
        </w:tc>
        <w:tc>
          <w:tcPr>
            <w:tcW w:type="dxa" w:w="1728"/>
          </w:tcPr>
          <w:p>
            <w:r>
              <w:t>C级,一线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137</w:t>
            </w:r>
          </w:p>
        </w:tc>
        <w:tc>
          <w:tcPr>
            <w:tcW w:type="dxa" w:w="1728"/>
          </w:tcPr>
          <w:p>
            <w:r>
              <w:t>AP离线</w:t>
            </w:r>
          </w:p>
        </w:tc>
        <w:tc>
          <w:tcPr>
            <w:tcW w:type="dxa" w:w="1728"/>
          </w:tcPr>
          <w:p>
            <w:r>
              <w:t>深圳市妇幼保健院（临床部）</w:t>
            </w:r>
          </w:p>
        </w:tc>
        <w:tc>
          <w:tcPr>
            <w:tcW w:type="dxa" w:w="1728"/>
          </w:tcPr>
          <w:p>
            <w:r>
              <w:t>S级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148</w:t>
            </w:r>
          </w:p>
        </w:tc>
        <w:tc>
          <w:tcPr>
            <w:tcW w:type="dxa" w:w="1728"/>
          </w:tcPr>
          <w:p>
            <w:r>
              <w:t>网关离线</w:t>
            </w:r>
          </w:p>
        </w:tc>
        <w:tc>
          <w:tcPr>
            <w:tcW w:type="dxa" w:w="1728"/>
          </w:tcPr>
          <w:p>
            <w:r>
              <w:t>枣庄市妇幼保健院</w:t>
            </w:r>
          </w:p>
        </w:tc>
        <w:tc>
          <w:tcPr>
            <w:tcW w:type="dxa" w:w="1728"/>
          </w:tcPr>
          <w:p>
            <w:r>
              <w:t>B级</w:t>
            </w:r>
          </w:p>
        </w:tc>
        <w:tc>
          <w:tcPr>
            <w:tcW w:type="dxa" w:w="1728"/>
          </w:tcPr>
          <w:p>
            <w:r>
              <w:t>离线</w:t>
            </w:r>
          </w:p>
        </w:tc>
      </w:tr>
      <w:tr>
        <w:tc>
          <w:tcPr>
            <w:tcW w:type="dxa" w:w="1728"/>
          </w:tcPr>
          <w:p>
            <w:r>
              <w:t>156</w:t>
            </w:r>
          </w:p>
        </w:tc>
        <w:tc>
          <w:tcPr>
            <w:tcW w:type="dxa" w:w="1728"/>
          </w:tcPr>
          <w:p>
            <w:r>
              <w:t>AP离线</w:t>
            </w:r>
          </w:p>
        </w:tc>
        <w:tc>
          <w:tcPr>
            <w:tcW w:type="dxa" w:w="1728"/>
          </w:tcPr>
          <w:p>
            <w:r>
              <w:t>潍坊市妇幼保健院</w:t>
            </w:r>
          </w:p>
        </w:tc>
        <w:tc>
          <w:tcPr>
            <w:tcW w:type="dxa" w:w="1728"/>
          </w:tcPr>
          <w:p>
            <w:r>
              <w:t>A级,三线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173</w:t>
            </w:r>
          </w:p>
        </w:tc>
        <w:tc>
          <w:tcPr>
            <w:tcW w:type="dxa" w:w="1728"/>
          </w:tcPr>
          <w:p>
            <w:r>
              <w:t>网关离线</w:t>
            </w:r>
          </w:p>
        </w:tc>
        <w:tc>
          <w:tcPr>
            <w:tcW w:type="dxa" w:w="1728"/>
          </w:tcPr>
          <w:p>
            <w:r>
              <w:t>锦江区妇幼保健院(光华街院区) （ 成都锦欣妇产科医院）</w:t>
            </w:r>
          </w:p>
        </w:tc>
        <w:tc>
          <w:tcPr>
            <w:tcW w:type="dxa" w:w="1728"/>
          </w:tcPr>
          <w:p>
            <w:r>
              <w:t>B级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317</w:t>
            </w:r>
          </w:p>
        </w:tc>
        <w:tc>
          <w:tcPr>
            <w:tcW w:type="dxa" w:w="1728"/>
          </w:tcPr>
          <w:p>
            <w:r>
              <w:t>AP离线</w:t>
            </w:r>
          </w:p>
        </w:tc>
        <w:tc>
          <w:tcPr>
            <w:tcW w:type="dxa" w:w="1728"/>
          </w:tcPr>
          <w:p>
            <w:r>
              <w:t>郑州大桥医院</w:t>
            </w:r>
          </w:p>
        </w:tc>
        <w:tc>
          <w:tcPr>
            <w:tcW w:type="dxa" w:w="1728"/>
          </w:tcPr>
          <w:p>
            <w:r>
              <w:t>B级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321</w:t>
            </w:r>
          </w:p>
        </w:tc>
        <w:tc>
          <w:tcPr>
            <w:tcW w:type="dxa" w:w="1728"/>
          </w:tcPr>
          <w:p>
            <w:r>
              <w:t>网关离线</w:t>
            </w:r>
          </w:p>
        </w:tc>
        <w:tc>
          <w:tcPr>
            <w:tcW w:type="dxa" w:w="1728"/>
          </w:tcPr>
          <w:p>
            <w:r>
              <w:t>三门峡市中心医院</w:t>
            </w:r>
          </w:p>
        </w:tc>
        <w:tc>
          <w:tcPr>
            <w:tcW w:type="dxa" w:w="1728"/>
          </w:tcPr>
          <w:p>
            <w:r>
              <w:t>B级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518</w:t>
            </w:r>
          </w:p>
        </w:tc>
        <w:tc>
          <w:tcPr>
            <w:tcW w:type="dxa" w:w="1728"/>
          </w:tcPr>
          <w:p>
            <w:r>
              <w:t>带宽负载较高（疑似）</w:t>
            </w:r>
          </w:p>
        </w:tc>
        <w:tc>
          <w:tcPr>
            <w:tcW w:type="dxa" w:w="1728"/>
          </w:tcPr>
          <w:p>
            <w:r>
              <w:t>合阳县妇幼保健院</w:t>
            </w:r>
          </w:p>
        </w:tc>
        <w:tc>
          <w:tcPr>
            <w:tcW w:type="dxa" w:w="1728"/>
          </w:tcPr>
          <w:p>
            <w:r>
              <w:t>B级</w:t>
            </w:r>
          </w:p>
        </w:tc>
        <w:tc>
          <w:tcPr>
            <w:tcW w:type="dxa" w:w="1728"/>
          </w:tcPr>
          <w:p>
            <w:r>
              <w:t>离线</w:t>
            </w:r>
          </w:p>
        </w:tc>
      </w:tr>
      <w:tr>
        <w:tc>
          <w:tcPr>
            <w:tcW w:type="dxa" w:w="1728"/>
          </w:tcPr>
          <w:p>
            <w:r>
              <w:t>547</w:t>
            </w:r>
          </w:p>
        </w:tc>
        <w:tc>
          <w:tcPr>
            <w:tcW w:type="dxa" w:w="1728"/>
          </w:tcPr>
          <w:p>
            <w:r>
              <w:t>网关离线</w:t>
            </w:r>
          </w:p>
        </w:tc>
        <w:tc>
          <w:tcPr>
            <w:tcW w:type="dxa" w:w="1728"/>
          </w:tcPr>
          <w:p>
            <w:r>
              <w:t>金华市妇幼保健院</w:t>
            </w:r>
          </w:p>
        </w:tc>
        <w:tc>
          <w:tcPr>
            <w:tcW w:type="dxa" w:w="1728"/>
          </w:tcPr>
          <w:p>
            <w:r>
              <w:t>B级</w:t>
            </w:r>
          </w:p>
        </w:tc>
        <w:tc>
          <w:tcPr>
            <w:tcW w:type="dxa" w:w="1728"/>
          </w:tcPr>
          <w:p>
            <w:r>
              <w:t>老师反映现在总院的网络也无法使用了，询问是不是续费问题</w:t>
            </w:r>
          </w:p>
        </w:tc>
      </w:tr>
      <w:tr>
        <w:tc>
          <w:tcPr>
            <w:tcW w:type="dxa" w:w="1728"/>
          </w:tcPr>
          <w:p>
            <w:r>
              <w:t>572</w:t>
            </w:r>
          </w:p>
        </w:tc>
        <w:tc>
          <w:tcPr>
            <w:tcW w:type="dxa" w:w="1728"/>
          </w:tcPr>
          <w:p>
            <w:r>
              <w:t>网关离线</w:t>
            </w:r>
          </w:p>
        </w:tc>
        <w:tc>
          <w:tcPr>
            <w:tcW w:type="dxa" w:w="1728"/>
          </w:tcPr>
          <w:p>
            <w:r>
              <w:t>中牟县妇幼保健院</w:t>
            </w:r>
          </w:p>
        </w:tc>
        <w:tc>
          <w:tcPr>
            <w:tcW w:type="dxa" w:w="1728"/>
          </w:tcPr>
          <w:p>
            <w:r>
              <w:t>F级</w:t>
            </w:r>
          </w:p>
        </w:tc>
        <w:tc>
          <w:tcPr>
            <w:tcW w:type="dxa" w:w="1728"/>
          </w:tcPr>
          <w:p>
            <w:r>
              <w:t>离线</w:t>
            </w:r>
          </w:p>
        </w:tc>
      </w:tr>
      <w:tr>
        <w:tc>
          <w:tcPr>
            <w:tcW w:type="dxa" w:w="1728"/>
          </w:tcPr>
          <w:p>
            <w:r>
              <w:t>674</w:t>
            </w:r>
          </w:p>
        </w:tc>
        <w:tc>
          <w:tcPr>
            <w:tcW w:type="dxa" w:w="1728"/>
          </w:tcPr>
          <w:p>
            <w:r>
              <w:t>网关离线</w:t>
            </w:r>
          </w:p>
        </w:tc>
        <w:tc>
          <w:tcPr>
            <w:tcW w:type="dxa" w:w="1728"/>
          </w:tcPr>
          <w:p>
            <w:r>
              <w:t>牡丹江市妇幼保健院</w:t>
            </w:r>
          </w:p>
        </w:tc>
        <w:tc>
          <w:tcPr>
            <w:tcW w:type="dxa" w:w="1728"/>
          </w:tcPr>
          <w:p>
            <w:r>
              <w:t>B级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681</w:t>
            </w:r>
          </w:p>
        </w:tc>
        <w:tc>
          <w:tcPr>
            <w:tcW w:type="dxa" w:w="1728"/>
          </w:tcPr>
          <w:p>
            <w:r>
              <w:t>DHCP统计错误</w:t>
            </w:r>
          </w:p>
        </w:tc>
        <w:tc>
          <w:tcPr>
            <w:tcW w:type="dxa" w:w="1728"/>
          </w:tcPr>
          <w:p>
            <w:r>
              <w:t>中国五冶集团有限公司医院</w:t>
            </w:r>
          </w:p>
        </w:tc>
        <w:tc>
          <w:tcPr>
            <w:tcW w:type="dxa" w:w="1728"/>
          </w:tcPr>
          <w:p>
            <w:r>
              <w:t>B级,一线,</w:t>
            </w:r>
          </w:p>
        </w:tc>
        <w:tc>
          <w:tcPr>
            <w:tcW w:type="dxa" w:w="1728"/>
          </w:tcPr>
          <w:p>
            <w:r>
              <w:t>安排设备拆除</w:t>
            </w:r>
          </w:p>
        </w:tc>
      </w:tr>
      <w:tr>
        <w:tc>
          <w:tcPr>
            <w:tcW w:type="dxa" w:w="1728"/>
          </w:tcPr>
          <w:p>
            <w:r>
              <w:t>727</w:t>
            </w:r>
          </w:p>
        </w:tc>
        <w:tc>
          <w:tcPr>
            <w:tcW w:type="dxa" w:w="1728"/>
          </w:tcPr>
          <w:p>
            <w:r>
              <w:t>网关离线</w:t>
            </w:r>
          </w:p>
        </w:tc>
        <w:tc>
          <w:tcPr>
            <w:tcW w:type="dxa" w:w="1728"/>
          </w:tcPr>
          <w:p>
            <w:r>
              <w:t>富阳市妇幼保健院</w:t>
            </w:r>
          </w:p>
        </w:tc>
        <w:tc>
          <w:tcPr>
            <w:tcW w:type="dxa" w:w="1728"/>
          </w:tcPr>
          <w:p>
            <w:r>
              <w:t>A级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744</w:t>
            </w:r>
          </w:p>
        </w:tc>
        <w:tc>
          <w:tcPr>
            <w:tcW w:type="dxa" w:w="1728"/>
          </w:tcPr>
          <w:p>
            <w:r>
              <w:t>AP离线</w:t>
            </w:r>
          </w:p>
        </w:tc>
        <w:tc>
          <w:tcPr>
            <w:tcW w:type="dxa" w:w="1728"/>
          </w:tcPr>
          <w:p>
            <w:r>
              <w:t>慈溪市庵东中心卫生院</w:t>
            </w:r>
          </w:p>
        </w:tc>
        <w:tc>
          <w:tcPr>
            <w:tcW w:type="dxa" w:w="1728"/>
          </w:tcPr>
          <w:p>
            <w:r>
              <w:t>F级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819</w:t>
            </w:r>
          </w:p>
        </w:tc>
        <w:tc>
          <w:tcPr>
            <w:tcW w:type="dxa" w:w="1728"/>
          </w:tcPr>
          <w:p>
            <w:r>
              <w:t>网关离线</w:t>
            </w:r>
          </w:p>
        </w:tc>
        <w:tc>
          <w:tcPr>
            <w:tcW w:type="dxa" w:w="1728"/>
          </w:tcPr>
          <w:p>
            <w:r>
              <w:t>平阳县妇幼保健院</w:t>
            </w:r>
          </w:p>
        </w:tc>
        <w:tc>
          <w:tcPr>
            <w:tcW w:type="dxa" w:w="1728"/>
          </w:tcPr>
          <w:p>
            <w:r>
              <w:t>F级,二线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862</w:t>
            </w:r>
          </w:p>
        </w:tc>
        <w:tc>
          <w:tcPr>
            <w:tcW w:type="dxa" w:w="1728"/>
          </w:tcPr>
          <w:p>
            <w:r>
              <w:t>AP离线</w:t>
            </w:r>
          </w:p>
        </w:tc>
        <w:tc>
          <w:tcPr>
            <w:tcW w:type="dxa" w:w="1728"/>
          </w:tcPr>
          <w:p>
            <w:r>
              <w:t>北镇市妇幼保健院</w:t>
            </w:r>
          </w:p>
        </w:tc>
        <w:tc>
          <w:tcPr>
            <w:tcW w:type="dxa" w:w="1728"/>
          </w:tcPr>
          <w:p>
            <w:r>
              <w:t>C级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864</w:t>
            </w:r>
          </w:p>
        </w:tc>
        <w:tc>
          <w:tcPr>
            <w:tcW w:type="dxa" w:w="1728"/>
          </w:tcPr>
          <w:p>
            <w:r>
              <w:t>AP离线</w:t>
            </w:r>
          </w:p>
        </w:tc>
        <w:tc>
          <w:tcPr>
            <w:tcW w:type="dxa" w:w="1728"/>
          </w:tcPr>
          <w:p>
            <w:r>
              <w:t>福州市妇幼保健院</w:t>
            </w:r>
          </w:p>
        </w:tc>
        <w:tc>
          <w:tcPr>
            <w:tcW w:type="dxa" w:w="1728"/>
          </w:tcPr>
          <w:p>
            <w:r>
              <w:t>C级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970</w:t>
            </w:r>
          </w:p>
        </w:tc>
        <w:tc>
          <w:tcPr>
            <w:tcW w:type="dxa" w:w="1728"/>
          </w:tcPr>
          <w:p>
            <w:r>
              <w:t>AP离线</w:t>
            </w:r>
          </w:p>
        </w:tc>
        <w:tc>
          <w:tcPr>
            <w:tcW w:type="dxa" w:w="1728"/>
          </w:tcPr>
          <w:p>
            <w:r>
              <w:t>德安县中医院</w:t>
            </w:r>
          </w:p>
        </w:tc>
        <w:tc>
          <w:tcPr>
            <w:tcW w:type="dxa" w:w="1728"/>
          </w:tcPr>
          <w:p>
            <w:r>
              <w:t>DEAD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1107</w:t>
            </w:r>
          </w:p>
        </w:tc>
        <w:tc>
          <w:tcPr>
            <w:tcW w:type="dxa" w:w="1728"/>
          </w:tcPr>
          <w:p>
            <w:r>
              <w:t>未知  dhcp&lt;-0.4</w:t>
            </w:r>
          </w:p>
        </w:tc>
        <w:tc>
          <w:tcPr>
            <w:tcW w:type="dxa" w:w="1728"/>
          </w:tcPr>
          <w:p>
            <w:r>
              <w:t>大丰市中医院</w:t>
            </w:r>
          </w:p>
        </w:tc>
        <w:tc>
          <w:tcPr>
            <w:tcW w:type="dxa" w:w="1728"/>
          </w:tcPr>
          <w:p>
            <w:r>
              <w:t>F级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1134</w:t>
            </w:r>
          </w:p>
        </w:tc>
        <w:tc>
          <w:tcPr>
            <w:tcW w:type="dxa" w:w="1728"/>
          </w:tcPr>
          <w:p>
            <w:r>
              <w:t>AP离线</w:t>
            </w:r>
          </w:p>
        </w:tc>
        <w:tc>
          <w:tcPr>
            <w:tcW w:type="dxa" w:w="1728"/>
          </w:tcPr>
          <w:p>
            <w:r>
              <w:t>福建省长汀县妇幼保健院</w:t>
            </w:r>
          </w:p>
        </w:tc>
        <w:tc>
          <w:tcPr>
            <w:tcW w:type="dxa" w:w="1728"/>
          </w:tcPr>
          <w:p>
            <w:r>
              <w:t>B级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1311</w:t>
            </w:r>
          </w:p>
        </w:tc>
        <w:tc>
          <w:tcPr>
            <w:tcW w:type="dxa" w:w="1728"/>
          </w:tcPr>
          <w:p>
            <w:r>
              <w:t>网关离线</w:t>
            </w:r>
          </w:p>
        </w:tc>
        <w:tc>
          <w:tcPr>
            <w:tcW w:type="dxa" w:w="1728"/>
          </w:tcPr>
          <w:p>
            <w:r>
              <w:t>东昌府区妇幼保健院分院</w:t>
            </w:r>
          </w:p>
        </w:tc>
        <w:tc>
          <w:tcPr>
            <w:tcW w:type="dxa" w:w="1728"/>
          </w:tcPr>
          <w:p>
            <w:r>
              <w:t>B级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</w:tbl>
    <w:p>
      <w:pPr>
        <w:pStyle w:val="Heading1"/>
      </w:pPr>
      <w:r>
        <w:t>青羊区妇幼保健院</w:t>
      </w:r>
    </w:p>
    <w:p>
      <w:pPr>
        <w:pStyle w:val="Heading2"/>
      </w:pPr>
      <w:r>
        <w:t>医院概况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118</w:t>
            </w:r>
          </w:p>
        </w:tc>
      </w:tr>
      <w:tr>
        <w:tc>
          <w:tcPr>
            <w:tcW w:type="dxa" w:w="4320"/>
          </w:tcPr>
          <w:p>
            <w:r>
              <w:t>hos_id</w:t>
            </w:r>
          </w:p>
        </w:tc>
        <w:tc>
          <w:tcPr>
            <w:tcW w:type="dxa" w:w="4320"/>
          </w:tcPr>
          <w:p>
            <w:r>
              <w:t>118</w:t>
            </w:r>
          </w:p>
        </w:tc>
      </w:tr>
      <w:tr>
        <w:tc>
          <w:tcPr>
            <w:tcW w:type="dxa" w:w="4320"/>
          </w:tcPr>
          <w:p>
            <w:r>
              <w:t>故障类型</w:t>
            </w:r>
          </w:p>
        </w:tc>
        <w:tc>
          <w:tcPr>
            <w:tcW w:type="dxa" w:w="4320"/>
          </w:tcPr>
          <w:p>
            <w:r>
              <w:t>AP离线</w:t>
            </w:r>
          </w:p>
        </w:tc>
      </w:tr>
      <w:tr>
        <w:tc>
          <w:tcPr>
            <w:tcW w:type="dxa" w:w="4320"/>
          </w:tcPr>
          <w:p>
            <w:r>
              <w:t>AP型号</w:t>
            </w:r>
          </w:p>
        </w:tc>
        <w:tc>
          <w:tcPr>
            <w:tcW w:type="dxa" w:w="4320"/>
          </w:tcPr>
          <w:p>
            <w:r>
              <w:t>R300</w:t>
            </w:r>
          </w:p>
        </w:tc>
      </w:tr>
      <w:tr>
        <w:tc>
          <w:tcPr>
            <w:tcW w:type="dxa" w:w="4320"/>
          </w:tcPr>
          <w:p>
            <w:r>
              <w:t>AP品牌</w:t>
            </w:r>
          </w:p>
        </w:tc>
        <w:tc>
          <w:tcPr>
            <w:tcW w:type="dxa" w:w="4320"/>
          </w:tcPr>
          <w:p>
            <w:r>
              <w:t>Ruckus</w:t>
            </w:r>
          </w:p>
        </w:tc>
      </w:tr>
      <w:tr>
        <w:tc>
          <w:tcPr>
            <w:tcW w:type="dxa" w:w="4320"/>
          </w:tcPr>
          <w:p>
            <w:r>
              <w:t>GWID(网关ID)</w:t>
            </w:r>
          </w:p>
        </w:tc>
        <w:tc>
          <w:tcPr>
            <w:tcW w:type="dxa" w:w="4320"/>
          </w:tcPr>
          <w:p>
            <w:r>
              <w:t>001631f1b4dc</w:t>
            </w:r>
          </w:p>
        </w:tc>
      </w:tr>
      <w:tr>
        <w:tc>
          <w:tcPr>
            <w:tcW w:type="dxa" w:w="4320"/>
          </w:tcPr>
          <w:p>
            <w:r>
              <w:t>网关品牌</w:t>
            </w:r>
          </w:p>
        </w:tc>
        <w:tc>
          <w:tcPr>
            <w:tcW w:type="dxa" w:w="4320"/>
          </w:tcPr>
          <w:p>
            <w:r>
              <w:t>ABLOOMY</w:t>
            </w:r>
          </w:p>
        </w:tc>
      </w:tr>
      <w:tr>
        <w:tc>
          <w:tcPr>
            <w:tcW w:type="dxa" w:w="4320"/>
          </w:tcPr>
          <w:p>
            <w:r>
              <w:t>医院名称</w:t>
            </w:r>
          </w:p>
        </w:tc>
        <w:tc>
          <w:tcPr>
            <w:tcW w:type="dxa" w:w="4320"/>
          </w:tcPr>
          <w:p>
            <w:r>
              <w:t>青羊区妇幼保健院</w:t>
            </w:r>
          </w:p>
        </w:tc>
      </w:tr>
      <w:tr>
        <w:tc>
          <w:tcPr>
            <w:tcW w:type="dxa" w:w="4320"/>
          </w:tcPr>
          <w:p>
            <w:r>
              <w:t>医院级别</w:t>
            </w:r>
          </w:p>
        </w:tc>
        <w:tc>
          <w:tcPr>
            <w:tcW w:type="dxa" w:w="4320"/>
          </w:tcPr>
          <w:p>
            <w:r>
              <w:t>C级,一线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报修日期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解决问题日期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报修问题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解决方式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解决人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</w:tbl>
    <w:p>
      <w:pPr>
        <w:pStyle w:val="Heading2"/>
      </w:pPr>
      <w:r>
        <w:t>医院UV数据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ap_count</w:t>
            </w:r>
          </w:p>
        </w:tc>
        <w:tc>
          <w:tcPr>
            <w:tcW w:type="dxa" w:w="960"/>
          </w:tcPr>
          <w:p>
            <w:r>
              <w:t>dhcp</w:t>
            </w:r>
          </w:p>
        </w:tc>
        <w:tc>
          <w:tcPr>
            <w:tcW w:type="dxa" w:w="960"/>
          </w:tcPr>
          <w:p>
            <w:r>
              <w:t>portal</w:t>
            </w:r>
          </w:p>
        </w:tc>
        <w:tc>
          <w:tcPr>
            <w:tcW w:type="dxa" w:w="960"/>
          </w:tcPr>
          <w:p>
            <w:r>
              <w:t>prelogin</w:t>
            </w:r>
          </w:p>
        </w:tc>
        <w:tc>
          <w:tcPr>
            <w:tcW w:type="dxa" w:w="960"/>
          </w:tcPr>
          <w:p>
            <w:r>
              <w:t>login</w:t>
            </w:r>
          </w:p>
        </w:tc>
        <w:tc>
          <w:tcPr>
            <w:tcW w:type="dxa" w:w="960"/>
          </w:tcPr>
          <w:p>
            <w:r>
              <w:t>webforward</w:t>
            </w:r>
          </w:p>
        </w:tc>
        <w:tc>
          <w:tcPr>
            <w:tcW w:type="dxa" w:w="960"/>
          </w:tcPr>
          <w:p>
            <w:r>
              <w:t>hardforward</w:t>
            </w:r>
          </w:p>
        </w:tc>
        <w:tc>
          <w:tcPr>
            <w:tcW w:type="dxa" w:w="960"/>
          </w:tcPr>
          <w:p>
            <w:r>
              <w:t>forward_rate</w:t>
            </w:r>
          </w:p>
        </w:tc>
      </w:tr>
      <w:tr>
        <w:tc>
          <w:tcPr>
            <w:tcW w:type="dxa" w:w="960"/>
          </w:tcPr>
          <w:p>
            <w:r>
              <w:t>troubleUvDay1</w:t>
            </w:r>
          </w:p>
        </w:tc>
        <w:tc>
          <w:tcPr>
            <w:tcW w:type="dxa" w:w="960"/>
          </w:tcPr>
          <w:p>
            <w:r>
              <w:t>5.0</w:t>
            </w:r>
          </w:p>
        </w:tc>
        <w:tc>
          <w:tcPr>
            <w:tcW w:type="dxa" w:w="960"/>
          </w:tcPr>
          <w:p>
            <w:r>
              <w:t>428.0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troubleUvDay2</w:t>
            </w:r>
          </w:p>
        </w:tc>
        <w:tc>
          <w:tcPr>
            <w:tcW w:type="dxa" w:w="960"/>
          </w:tcPr>
          <w:p>
            <w:r>
              <w:t>6.0</w:t>
            </w:r>
          </w:p>
        </w:tc>
        <w:tc>
          <w:tcPr>
            <w:tcW w:type="dxa" w:w="960"/>
          </w:tcPr>
          <w:p>
            <w:r>
              <w:t>453.0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troubleRate</w:t>
            </w:r>
          </w:p>
        </w:tc>
        <w:tc>
          <w:tcPr>
            <w:tcW w:type="dxa" w:w="960"/>
          </w:tcPr>
          <w:p>
            <w:r>
              <w:t>-16.%</w:t>
            </w:r>
          </w:p>
        </w:tc>
        <w:tc>
          <w:tcPr>
            <w:tcW w:type="dxa" w:w="960"/>
          </w:tcPr>
          <w:p>
            <w:r>
              <w:t>-5.5%</w:t>
            </w:r>
          </w:p>
        </w:tc>
        <w:tc>
          <w:tcPr>
            <w:tcW w:type="dxa" w:w="960"/>
          </w:tcPr>
          <w:p>
            <w:r>
              <w:t>nann%</w:t>
            </w:r>
          </w:p>
        </w:tc>
        <w:tc>
          <w:tcPr>
            <w:tcW w:type="dxa" w:w="960"/>
          </w:tcPr>
          <w:p>
            <w:r>
              <w:t>nann%</w:t>
            </w:r>
          </w:p>
        </w:tc>
        <w:tc>
          <w:tcPr>
            <w:tcW w:type="dxa" w:w="960"/>
          </w:tcPr>
          <w:p>
            <w:r>
              <w:t>nann%</w:t>
            </w:r>
          </w:p>
        </w:tc>
        <w:tc>
          <w:tcPr>
            <w:tcW w:type="dxa" w:w="960"/>
          </w:tcPr>
          <w:p>
            <w:r>
              <w:t>nann%</w:t>
            </w:r>
          </w:p>
        </w:tc>
        <w:tc>
          <w:tcPr>
            <w:tcW w:type="dxa" w:w="960"/>
          </w:tcPr>
          <w:p>
            <w:r>
              <w:t>nann%</w:t>
            </w:r>
          </w:p>
        </w:tc>
        <w:tc>
          <w:tcPr>
            <w:tcW w:type="dxa" w:w="960"/>
          </w:tcPr>
          <w:p>
            <w:r>
              <w:t>nann%</w:t>
            </w:r>
          </w:p>
        </w:tc>
      </w:tr>
    </w:tbl>
    <w:p>
      <w:pPr>
        <w:pStyle w:val="Heading1"/>
      </w:pPr>
      <w:r>
        <w:t>深圳市妇幼保健院（临床部）</w:t>
      </w:r>
    </w:p>
    <w:p>
      <w:pPr>
        <w:pStyle w:val="Heading2"/>
      </w:pPr>
      <w:r>
        <w:t>医院概况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137</w:t>
            </w:r>
          </w:p>
        </w:tc>
      </w:tr>
      <w:tr>
        <w:tc>
          <w:tcPr>
            <w:tcW w:type="dxa" w:w="4320"/>
          </w:tcPr>
          <w:p>
            <w:r>
              <w:t>hos_id</w:t>
            </w:r>
          </w:p>
        </w:tc>
        <w:tc>
          <w:tcPr>
            <w:tcW w:type="dxa" w:w="4320"/>
          </w:tcPr>
          <w:p>
            <w:r>
              <w:t>137</w:t>
            </w:r>
          </w:p>
        </w:tc>
      </w:tr>
      <w:tr>
        <w:tc>
          <w:tcPr>
            <w:tcW w:type="dxa" w:w="4320"/>
          </w:tcPr>
          <w:p>
            <w:r>
              <w:t>故障类型</w:t>
            </w:r>
          </w:p>
        </w:tc>
        <w:tc>
          <w:tcPr>
            <w:tcW w:type="dxa" w:w="4320"/>
          </w:tcPr>
          <w:p>
            <w:r>
              <w:t>AP离线</w:t>
            </w:r>
          </w:p>
        </w:tc>
      </w:tr>
      <w:tr>
        <w:tc>
          <w:tcPr>
            <w:tcW w:type="dxa" w:w="4320"/>
          </w:tcPr>
          <w:p>
            <w:r>
              <w:t>AP型号</w:t>
            </w:r>
          </w:p>
        </w:tc>
        <w:tc>
          <w:tcPr>
            <w:tcW w:type="dxa" w:w="4320"/>
          </w:tcPr>
          <w:p>
            <w:r>
              <w:t>IAP-103</w:t>
            </w:r>
          </w:p>
        </w:tc>
      </w:tr>
      <w:tr>
        <w:tc>
          <w:tcPr>
            <w:tcW w:type="dxa" w:w="4320"/>
          </w:tcPr>
          <w:p>
            <w:r>
              <w:t>AP品牌</w:t>
            </w:r>
          </w:p>
        </w:tc>
        <w:tc>
          <w:tcPr>
            <w:tcW w:type="dxa" w:w="4320"/>
          </w:tcPr>
          <w:p>
            <w:r>
              <w:t>Aruba</w:t>
            </w:r>
          </w:p>
        </w:tc>
      </w:tr>
      <w:tr>
        <w:tc>
          <w:tcPr>
            <w:tcW w:type="dxa" w:w="4320"/>
          </w:tcPr>
          <w:p>
            <w:r>
              <w:t>GWID(网关ID)</w:t>
            </w:r>
          </w:p>
        </w:tc>
        <w:tc>
          <w:tcPr>
            <w:tcW w:type="dxa" w:w="4320"/>
          </w:tcPr>
          <w:p>
            <w:r>
              <w:t>9997b3caa00E5243</w:t>
            </w:r>
          </w:p>
        </w:tc>
      </w:tr>
      <w:tr>
        <w:tc>
          <w:tcPr>
            <w:tcW w:type="dxa" w:w="4320"/>
          </w:tcPr>
          <w:p>
            <w:r>
              <w:t>网关品牌</w:t>
            </w:r>
          </w:p>
        </w:tc>
        <w:tc>
          <w:tcPr>
            <w:tcW w:type="dxa" w:w="4320"/>
          </w:tcPr>
          <w:p>
            <w:r>
              <w:t>寰创</w:t>
            </w:r>
          </w:p>
        </w:tc>
      </w:tr>
      <w:tr>
        <w:tc>
          <w:tcPr>
            <w:tcW w:type="dxa" w:w="4320"/>
          </w:tcPr>
          <w:p>
            <w:r>
              <w:t>医院名称</w:t>
            </w:r>
          </w:p>
        </w:tc>
        <w:tc>
          <w:tcPr>
            <w:tcW w:type="dxa" w:w="4320"/>
          </w:tcPr>
          <w:p>
            <w:r>
              <w:t>深圳市妇幼保健院（临床部）</w:t>
            </w:r>
          </w:p>
        </w:tc>
      </w:tr>
      <w:tr>
        <w:tc>
          <w:tcPr>
            <w:tcW w:type="dxa" w:w="4320"/>
          </w:tcPr>
          <w:p>
            <w:r>
              <w:t>医院级别</w:t>
            </w:r>
          </w:p>
        </w:tc>
        <w:tc>
          <w:tcPr>
            <w:tcW w:type="dxa" w:w="4320"/>
          </w:tcPr>
          <w:p>
            <w:r>
              <w:t>S级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报修日期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解决问题日期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报修问题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解决方式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解决人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</w:tbl>
    <w:p>
      <w:pPr>
        <w:pStyle w:val="Heading2"/>
      </w:pPr>
      <w:r>
        <w:t>医院UV数据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ap_count</w:t>
            </w:r>
          </w:p>
        </w:tc>
        <w:tc>
          <w:tcPr>
            <w:tcW w:type="dxa" w:w="960"/>
          </w:tcPr>
          <w:p>
            <w:r>
              <w:t>dhcp</w:t>
            </w:r>
          </w:p>
        </w:tc>
        <w:tc>
          <w:tcPr>
            <w:tcW w:type="dxa" w:w="960"/>
          </w:tcPr>
          <w:p>
            <w:r>
              <w:t>portal</w:t>
            </w:r>
          </w:p>
        </w:tc>
        <w:tc>
          <w:tcPr>
            <w:tcW w:type="dxa" w:w="960"/>
          </w:tcPr>
          <w:p>
            <w:r>
              <w:t>prelogin</w:t>
            </w:r>
          </w:p>
        </w:tc>
        <w:tc>
          <w:tcPr>
            <w:tcW w:type="dxa" w:w="960"/>
          </w:tcPr>
          <w:p>
            <w:r>
              <w:t>login</w:t>
            </w:r>
          </w:p>
        </w:tc>
        <w:tc>
          <w:tcPr>
            <w:tcW w:type="dxa" w:w="960"/>
          </w:tcPr>
          <w:p>
            <w:r>
              <w:t>webforward</w:t>
            </w:r>
          </w:p>
        </w:tc>
        <w:tc>
          <w:tcPr>
            <w:tcW w:type="dxa" w:w="960"/>
          </w:tcPr>
          <w:p>
            <w:r>
              <w:t>hardforward</w:t>
            </w:r>
          </w:p>
        </w:tc>
        <w:tc>
          <w:tcPr>
            <w:tcW w:type="dxa" w:w="960"/>
          </w:tcPr>
          <w:p>
            <w:r>
              <w:t>forward_rate</w:t>
            </w:r>
          </w:p>
        </w:tc>
      </w:tr>
      <w:tr>
        <w:tc>
          <w:tcPr>
            <w:tcW w:type="dxa" w:w="960"/>
          </w:tcPr>
          <w:p>
            <w:r>
              <w:t>troubleUvDay1</w:t>
            </w:r>
          </w:p>
        </w:tc>
        <w:tc>
          <w:tcPr>
            <w:tcW w:type="dxa" w:w="960"/>
          </w:tcPr>
          <w:p>
            <w:r>
              <w:t>85.0</w:t>
            </w:r>
          </w:p>
        </w:tc>
        <w:tc>
          <w:tcPr>
            <w:tcW w:type="dxa" w:w="960"/>
          </w:tcPr>
          <w:p>
            <w:r>
              <w:t>3809.0</w:t>
            </w:r>
          </w:p>
        </w:tc>
        <w:tc>
          <w:tcPr>
            <w:tcW w:type="dxa" w:w="960"/>
          </w:tcPr>
          <w:p>
            <w:r>
              <w:t>3841.0</w:t>
            </w:r>
          </w:p>
        </w:tc>
        <w:tc>
          <w:tcPr>
            <w:tcW w:type="dxa" w:w="960"/>
          </w:tcPr>
          <w:p>
            <w:r>
              <w:t>2250.0</w:t>
            </w:r>
          </w:p>
        </w:tc>
        <w:tc>
          <w:tcPr>
            <w:tcW w:type="dxa" w:w="960"/>
          </w:tcPr>
          <w:p>
            <w:r>
              <w:t>1951.0</w:t>
            </w:r>
          </w:p>
        </w:tc>
        <w:tc>
          <w:tcPr>
            <w:tcW w:type="dxa" w:w="960"/>
          </w:tcPr>
          <w:p>
            <w:r>
              <w:t>103.0</w:t>
            </w:r>
          </w:p>
        </w:tc>
        <w:tc>
          <w:tcPr>
            <w:tcW w:type="dxa" w:w="960"/>
          </w:tcPr>
          <w:p>
            <w:r>
              <w:t>1212.0</w:t>
            </w:r>
          </w:p>
        </w:tc>
        <w:tc>
          <w:tcPr>
            <w:tcW w:type="dxa" w:w="960"/>
          </w:tcPr>
          <w:p>
            <w:r>
              <w:t>31.8%</w:t>
            </w:r>
          </w:p>
        </w:tc>
      </w:tr>
      <w:tr>
        <w:tc>
          <w:tcPr>
            <w:tcW w:type="dxa" w:w="960"/>
          </w:tcPr>
          <w:p>
            <w:r>
              <w:t>troubleUvDay2</w:t>
            </w:r>
          </w:p>
        </w:tc>
        <w:tc>
          <w:tcPr>
            <w:tcW w:type="dxa" w:w="960"/>
          </w:tcPr>
          <w:p>
            <w:r>
              <w:t>128.0</w:t>
            </w:r>
          </w:p>
        </w:tc>
        <w:tc>
          <w:tcPr>
            <w:tcW w:type="dxa" w:w="960"/>
          </w:tcPr>
          <w:p>
            <w:r>
              <w:t>3810.0</w:t>
            </w:r>
          </w:p>
        </w:tc>
        <w:tc>
          <w:tcPr>
            <w:tcW w:type="dxa" w:w="960"/>
          </w:tcPr>
          <w:p>
            <w:r>
              <w:t>3494.0</w:t>
            </w:r>
          </w:p>
        </w:tc>
        <w:tc>
          <w:tcPr>
            <w:tcW w:type="dxa" w:w="960"/>
          </w:tcPr>
          <w:p>
            <w:r>
              <w:t>2461.0</w:t>
            </w:r>
          </w:p>
        </w:tc>
        <w:tc>
          <w:tcPr>
            <w:tcW w:type="dxa" w:w="960"/>
          </w:tcPr>
          <w:p>
            <w:r>
              <w:t>2114.0</w:t>
            </w:r>
          </w:p>
        </w:tc>
        <w:tc>
          <w:tcPr>
            <w:tcW w:type="dxa" w:w="960"/>
          </w:tcPr>
          <w:p>
            <w:r>
              <w:t>113.0</w:t>
            </w:r>
          </w:p>
        </w:tc>
        <w:tc>
          <w:tcPr>
            <w:tcW w:type="dxa" w:w="960"/>
          </w:tcPr>
          <w:p>
            <w:r>
              <w:t>1275.0</w:t>
            </w:r>
          </w:p>
        </w:tc>
        <w:tc>
          <w:tcPr>
            <w:tcW w:type="dxa" w:w="960"/>
          </w:tcPr>
          <w:p>
            <w:r>
              <w:t>33.4%</w:t>
            </w:r>
          </w:p>
        </w:tc>
      </w:tr>
      <w:tr>
        <w:tc>
          <w:tcPr>
            <w:tcW w:type="dxa" w:w="960"/>
          </w:tcPr>
          <w:p>
            <w:r>
              <w:t>troubleRate</w:t>
            </w:r>
          </w:p>
        </w:tc>
        <w:tc>
          <w:tcPr>
            <w:tcW w:type="dxa" w:w="960"/>
          </w:tcPr>
          <w:p>
            <w:r>
              <w:t>-33.%</w:t>
            </w:r>
          </w:p>
        </w:tc>
        <w:tc>
          <w:tcPr>
            <w:tcW w:type="dxa" w:w="960"/>
          </w:tcPr>
          <w:p>
            <w:r>
              <w:t>-0.0%</w:t>
            </w:r>
          </w:p>
        </w:tc>
        <w:tc>
          <w:tcPr>
            <w:tcW w:type="dxa" w:w="960"/>
          </w:tcPr>
          <w:p>
            <w:r>
              <w:t>9.93%</w:t>
            </w:r>
          </w:p>
        </w:tc>
        <w:tc>
          <w:tcPr>
            <w:tcW w:type="dxa" w:w="960"/>
          </w:tcPr>
          <w:p>
            <w:r>
              <w:t>-8.5%</w:t>
            </w:r>
          </w:p>
        </w:tc>
        <w:tc>
          <w:tcPr>
            <w:tcW w:type="dxa" w:w="960"/>
          </w:tcPr>
          <w:p>
            <w:r>
              <w:t>-7.7%</w:t>
            </w:r>
          </w:p>
        </w:tc>
        <w:tc>
          <w:tcPr>
            <w:tcW w:type="dxa" w:w="960"/>
          </w:tcPr>
          <w:p>
            <w:r>
              <w:t>-8.8%</w:t>
            </w:r>
          </w:p>
        </w:tc>
        <w:tc>
          <w:tcPr>
            <w:tcW w:type="dxa" w:w="960"/>
          </w:tcPr>
          <w:p>
            <w:r>
              <w:t>-4.9%</w:t>
            </w:r>
          </w:p>
        </w:tc>
        <w:tc>
          <w:tcPr>
            <w:tcW w:type="dxa" w:w="960"/>
          </w:tcPr>
          <w:p>
            <w:r>
              <w:t>-4.9%</w:t>
            </w:r>
          </w:p>
        </w:tc>
      </w:tr>
    </w:tbl>
    <w:p>
      <w:pPr>
        <w:pStyle w:val="Heading1"/>
      </w:pPr>
      <w:r>
        <w:t>枣庄市妇幼保健院</w:t>
      </w:r>
    </w:p>
    <w:p>
      <w:pPr>
        <w:pStyle w:val="Heading2"/>
      </w:pPr>
      <w:r>
        <w:t>医院概况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148</w:t>
            </w:r>
          </w:p>
        </w:tc>
      </w:tr>
      <w:tr>
        <w:tc>
          <w:tcPr>
            <w:tcW w:type="dxa" w:w="4320"/>
          </w:tcPr>
          <w:p>
            <w:r>
              <w:t>hos_id</w:t>
            </w:r>
          </w:p>
        </w:tc>
        <w:tc>
          <w:tcPr>
            <w:tcW w:type="dxa" w:w="4320"/>
          </w:tcPr>
          <w:p>
            <w:r>
              <w:t>148</w:t>
            </w:r>
          </w:p>
        </w:tc>
      </w:tr>
      <w:tr>
        <w:tc>
          <w:tcPr>
            <w:tcW w:type="dxa" w:w="4320"/>
          </w:tcPr>
          <w:p>
            <w:r>
              <w:t>故障类型</w:t>
            </w:r>
          </w:p>
        </w:tc>
        <w:tc>
          <w:tcPr>
            <w:tcW w:type="dxa" w:w="4320"/>
          </w:tcPr>
          <w:p>
            <w:r>
              <w:t>网关离线</w:t>
            </w:r>
          </w:p>
        </w:tc>
      </w:tr>
      <w:tr>
        <w:tc>
          <w:tcPr>
            <w:tcW w:type="dxa" w:w="4320"/>
          </w:tcPr>
          <w:p>
            <w:r>
              <w:t>AP型号</w:t>
            </w:r>
          </w:p>
        </w:tc>
        <w:tc>
          <w:tcPr>
            <w:tcW w:type="dxa" w:w="4320"/>
          </w:tcPr>
          <w:p>
            <w:r>
              <w:t>ZK-W620D</w:t>
            </w:r>
          </w:p>
        </w:tc>
      </w:tr>
      <w:tr>
        <w:tc>
          <w:tcPr>
            <w:tcW w:type="dxa" w:w="4320"/>
          </w:tcPr>
          <w:p>
            <w:r>
              <w:t>AP品牌</w:t>
            </w:r>
          </w:p>
        </w:tc>
        <w:tc>
          <w:tcPr>
            <w:tcW w:type="dxa" w:w="4320"/>
          </w:tcPr>
          <w:p>
            <w:r>
              <w:t>爱快</w:t>
            </w:r>
          </w:p>
        </w:tc>
      </w:tr>
      <w:tr>
        <w:tc>
          <w:tcPr>
            <w:tcW w:type="dxa" w:w="4320"/>
          </w:tcPr>
          <w:p>
            <w:r>
              <w:t>GWID(网关ID)</w:t>
            </w:r>
          </w:p>
        </w:tc>
        <w:tc>
          <w:tcPr>
            <w:tcW w:type="dxa" w:w="4320"/>
          </w:tcPr>
          <w:p>
            <w:r>
              <w:t>61060300FF0E4E37</w:t>
            </w:r>
          </w:p>
        </w:tc>
      </w:tr>
      <w:tr>
        <w:tc>
          <w:tcPr>
            <w:tcW w:type="dxa" w:w="4320"/>
          </w:tcPr>
          <w:p>
            <w:r>
              <w:t>网关品牌</w:t>
            </w:r>
          </w:p>
        </w:tc>
        <w:tc>
          <w:tcPr>
            <w:tcW w:type="dxa" w:w="4320"/>
          </w:tcPr>
          <w:p>
            <w:r>
              <w:t>寰创+爱快</w:t>
            </w:r>
          </w:p>
        </w:tc>
      </w:tr>
      <w:tr>
        <w:tc>
          <w:tcPr>
            <w:tcW w:type="dxa" w:w="4320"/>
          </w:tcPr>
          <w:p>
            <w:r>
              <w:t>医院名称</w:t>
            </w:r>
          </w:p>
        </w:tc>
        <w:tc>
          <w:tcPr>
            <w:tcW w:type="dxa" w:w="4320"/>
          </w:tcPr>
          <w:p>
            <w:r>
              <w:t>枣庄市妇幼保健院</w:t>
            </w:r>
          </w:p>
        </w:tc>
      </w:tr>
      <w:tr>
        <w:tc>
          <w:tcPr>
            <w:tcW w:type="dxa" w:w="4320"/>
          </w:tcPr>
          <w:p>
            <w:r>
              <w:t>医院级别</w:t>
            </w:r>
          </w:p>
        </w:tc>
        <w:tc>
          <w:tcPr>
            <w:tcW w:type="dxa" w:w="4320"/>
          </w:tcPr>
          <w:p>
            <w:r>
              <w:t>B级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报修日期</w:t>
            </w:r>
          </w:p>
        </w:tc>
        <w:tc>
          <w:tcPr>
            <w:tcW w:type="dxa" w:w="4320"/>
          </w:tcPr>
          <w:p>
            <w:r>
              <w:t>2017-11-09 00:00:00</w:t>
            </w:r>
          </w:p>
        </w:tc>
      </w:tr>
      <w:tr>
        <w:tc>
          <w:tcPr>
            <w:tcW w:type="dxa" w:w="4320"/>
          </w:tcPr>
          <w:p>
            <w:r>
              <w:t>解决问题日期</w:t>
            </w:r>
          </w:p>
        </w:tc>
        <w:tc>
          <w:tcPr>
            <w:tcW w:type="dxa" w:w="4320"/>
          </w:tcPr>
          <w:p>
            <w:r>
              <w:t>2017-11-09 00:00:00</w:t>
            </w:r>
          </w:p>
        </w:tc>
      </w:tr>
      <w:tr>
        <w:tc>
          <w:tcPr>
            <w:tcW w:type="dxa" w:w="4320"/>
          </w:tcPr>
          <w:p>
            <w:r>
              <w:t>报修问题</w:t>
            </w:r>
          </w:p>
        </w:tc>
        <w:tc>
          <w:tcPr>
            <w:tcW w:type="dxa" w:w="4320"/>
          </w:tcPr>
          <w:p>
            <w:r>
              <w:t>离线</w:t>
            </w:r>
          </w:p>
        </w:tc>
      </w:tr>
      <w:tr>
        <w:tc>
          <w:tcPr>
            <w:tcW w:type="dxa" w:w="4320"/>
          </w:tcPr>
          <w:p>
            <w:r>
              <w:t>解决方式</w:t>
            </w:r>
          </w:p>
        </w:tc>
        <w:tc>
          <w:tcPr>
            <w:tcW w:type="dxa" w:w="4320"/>
          </w:tcPr>
          <w:p>
            <w:r>
              <w:t>需报修外网</w:t>
            </w:r>
          </w:p>
        </w:tc>
      </w:tr>
      <w:tr>
        <w:tc>
          <w:tcPr>
            <w:tcW w:type="dxa" w:w="4320"/>
          </w:tcPr>
          <w:p>
            <w:r>
              <w:t>解决人</w:t>
            </w:r>
          </w:p>
        </w:tc>
        <w:tc>
          <w:tcPr>
            <w:tcW w:type="dxa" w:w="4320"/>
          </w:tcPr>
          <w:p>
            <w:r>
              <w:t>黄悦</w:t>
            </w:r>
          </w:p>
        </w:tc>
      </w:tr>
    </w:tbl>
    <w:p>
      <w:pPr>
        <w:pStyle w:val="Heading2"/>
      </w:pPr>
      <w:r>
        <w:t>医院UV数据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ap_count</w:t>
            </w:r>
          </w:p>
        </w:tc>
        <w:tc>
          <w:tcPr>
            <w:tcW w:type="dxa" w:w="960"/>
          </w:tcPr>
          <w:p>
            <w:r>
              <w:t>dhcp</w:t>
            </w:r>
          </w:p>
        </w:tc>
        <w:tc>
          <w:tcPr>
            <w:tcW w:type="dxa" w:w="960"/>
          </w:tcPr>
          <w:p>
            <w:r>
              <w:t>portal</w:t>
            </w:r>
          </w:p>
        </w:tc>
        <w:tc>
          <w:tcPr>
            <w:tcW w:type="dxa" w:w="960"/>
          </w:tcPr>
          <w:p>
            <w:r>
              <w:t>prelogin</w:t>
            </w:r>
          </w:p>
        </w:tc>
        <w:tc>
          <w:tcPr>
            <w:tcW w:type="dxa" w:w="960"/>
          </w:tcPr>
          <w:p>
            <w:r>
              <w:t>login</w:t>
            </w:r>
          </w:p>
        </w:tc>
        <w:tc>
          <w:tcPr>
            <w:tcW w:type="dxa" w:w="960"/>
          </w:tcPr>
          <w:p>
            <w:r>
              <w:t>webforward</w:t>
            </w:r>
          </w:p>
        </w:tc>
        <w:tc>
          <w:tcPr>
            <w:tcW w:type="dxa" w:w="960"/>
          </w:tcPr>
          <w:p>
            <w:r>
              <w:t>hardforward</w:t>
            </w:r>
          </w:p>
        </w:tc>
        <w:tc>
          <w:tcPr>
            <w:tcW w:type="dxa" w:w="960"/>
          </w:tcPr>
          <w:p>
            <w:r>
              <w:t>forward_rate</w:t>
            </w:r>
          </w:p>
        </w:tc>
      </w:tr>
      <w:tr>
        <w:tc>
          <w:tcPr>
            <w:tcW w:type="dxa" w:w="960"/>
          </w:tcPr>
          <w:p>
            <w:r>
              <w:t>troubleUvDay1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troubleUvDay2</w:t>
            </w:r>
          </w:p>
        </w:tc>
        <w:tc>
          <w:tcPr>
            <w:tcW w:type="dxa" w:w="960"/>
          </w:tcPr>
          <w:p>
            <w:r>
              <w:t>23.0</w:t>
            </w:r>
          </w:p>
        </w:tc>
        <w:tc>
          <w:tcPr>
            <w:tcW w:type="dxa" w:w="960"/>
          </w:tcPr>
          <w:p>
            <w:r>
              <w:t>1286.0</w:t>
            </w:r>
          </w:p>
        </w:tc>
        <w:tc>
          <w:tcPr>
            <w:tcW w:type="dxa" w:w="960"/>
          </w:tcPr>
          <w:p>
            <w:r>
              <w:t>1119.0</w:t>
            </w:r>
          </w:p>
        </w:tc>
        <w:tc>
          <w:tcPr>
            <w:tcW w:type="dxa" w:w="960"/>
          </w:tcPr>
          <w:p>
            <w:r>
              <w:t>774.0</w:t>
            </w:r>
          </w:p>
        </w:tc>
        <w:tc>
          <w:tcPr>
            <w:tcW w:type="dxa" w:w="960"/>
          </w:tcPr>
          <w:p>
            <w:r>
              <w:t>685.0</w:t>
            </w:r>
          </w:p>
        </w:tc>
        <w:tc>
          <w:tcPr>
            <w:tcW w:type="dxa" w:w="960"/>
          </w:tcPr>
          <w:p>
            <w:r>
              <w:t>589.0</w:t>
            </w:r>
          </w:p>
        </w:tc>
        <w:tc>
          <w:tcPr>
            <w:tcW w:type="dxa" w:w="960"/>
          </w:tcPr>
          <w:p>
            <w:r>
              <w:t>593.0</w:t>
            </w:r>
          </w:p>
        </w:tc>
        <w:tc>
          <w:tcPr>
            <w:tcW w:type="dxa" w:w="960"/>
          </w:tcPr>
          <w:p>
            <w:r>
              <w:t>46.1%</w:t>
            </w:r>
          </w:p>
        </w:tc>
      </w:tr>
      <w:tr>
        <w:tc>
          <w:tcPr>
            <w:tcW w:type="dxa" w:w="960"/>
          </w:tcPr>
          <w:p>
            <w:r>
              <w:t>troubleRate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</w:tr>
    </w:tbl>
    <w:p>
      <w:pPr>
        <w:pStyle w:val="Heading1"/>
      </w:pPr>
      <w:r>
        <w:t>潍坊市妇幼保健院</w:t>
      </w:r>
    </w:p>
    <w:p>
      <w:pPr>
        <w:pStyle w:val="Heading2"/>
      </w:pPr>
      <w:r>
        <w:t>医院概况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156</w:t>
            </w:r>
          </w:p>
        </w:tc>
      </w:tr>
      <w:tr>
        <w:tc>
          <w:tcPr>
            <w:tcW w:type="dxa" w:w="4320"/>
          </w:tcPr>
          <w:p>
            <w:r>
              <w:t>hos_id</w:t>
            </w:r>
          </w:p>
        </w:tc>
        <w:tc>
          <w:tcPr>
            <w:tcW w:type="dxa" w:w="4320"/>
          </w:tcPr>
          <w:p>
            <w:r>
              <w:t>156</w:t>
            </w:r>
          </w:p>
        </w:tc>
      </w:tr>
      <w:tr>
        <w:tc>
          <w:tcPr>
            <w:tcW w:type="dxa" w:w="4320"/>
          </w:tcPr>
          <w:p>
            <w:r>
              <w:t>故障类型</w:t>
            </w:r>
          </w:p>
        </w:tc>
        <w:tc>
          <w:tcPr>
            <w:tcW w:type="dxa" w:w="4320"/>
          </w:tcPr>
          <w:p>
            <w:r>
              <w:t>AP离线</w:t>
            </w:r>
          </w:p>
        </w:tc>
      </w:tr>
      <w:tr>
        <w:tc>
          <w:tcPr>
            <w:tcW w:type="dxa" w:w="4320"/>
          </w:tcPr>
          <w:p>
            <w:r>
              <w:t>AP型号</w:t>
            </w:r>
          </w:p>
        </w:tc>
        <w:tc>
          <w:tcPr>
            <w:tcW w:type="dxa" w:w="4320"/>
          </w:tcPr>
          <w:p>
            <w:r>
              <w:t>IAP-103</w:t>
            </w:r>
          </w:p>
        </w:tc>
      </w:tr>
      <w:tr>
        <w:tc>
          <w:tcPr>
            <w:tcW w:type="dxa" w:w="4320"/>
          </w:tcPr>
          <w:p>
            <w:r>
              <w:t>AP品牌</w:t>
            </w:r>
          </w:p>
        </w:tc>
        <w:tc>
          <w:tcPr>
            <w:tcW w:type="dxa" w:w="4320"/>
          </w:tcPr>
          <w:p>
            <w:r>
              <w:t>Aruba</w:t>
            </w:r>
          </w:p>
        </w:tc>
      </w:tr>
      <w:tr>
        <w:tc>
          <w:tcPr>
            <w:tcW w:type="dxa" w:w="4320"/>
          </w:tcPr>
          <w:p>
            <w:r>
              <w:t>GWID(网关ID)</w:t>
            </w:r>
          </w:p>
        </w:tc>
        <w:tc>
          <w:tcPr>
            <w:tcW w:type="dxa" w:w="4320"/>
          </w:tcPr>
          <w:p>
            <w:r>
              <w:t>61060300FF0E4EBF</w:t>
            </w:r>
          </w:p>
        </w:tc>
      </w:tr>
      <w:tr>
        <w:tc>
          <w:tcPr>
            <w:tcW w:type="dxa" w:w="4320"/>
          </w:tcPr>
          <w:p>
            <w:r>
              <w:t>网关品牌</w:t>
            </w:r>
          </w:p>
        </w:tc>
        <w:tc>
          <w:tcPr>
            <w:tcW w:type="dxa" w:w="4320"/>
          </w:tcPr>
          <w:p>
            <w:r>
              <w:t>寰创</w:t>
            </w:r>
          </w:p>
        </w:tc>
      </w:tr>
      <w:tr>
        <w:tc>
          <w:tcPr>
            <w:tcW w:type="dxa" w:w="4320"/>
          </w:tcPr>
          <w:p>
            <w:r>
              <w:t>医院名称</w:t>
            </w:r>
          </w:p>
        </w:tc>
        <w:tc>
          <w:tcPr>
            <w:tcW w:type="dxa" w:w="4320"/>
          </w:tcPr>
          <w:p>
            <w:r>
              <w:t>潍坊市妇幼保健院</w:t>
            </w:r>
          </w:p>
        </w:tc>
      </w:tr>
      <w:tr>
        <w:tc>
          <w:tcPr>
            <w:tcW w:type="dxa" w:w="4320"/>
          </w:tcPr>
          <w:p>
            <w:r>
              <w:t>医院级别</w:t>
            </w:r>
          </w:p>
        </w:tc>
        <w:tc>
          <w:tcPr>
            <w:tcW w:type="dxa" w:w="4320"/>
          </w:tcPr>
          <w:p>
            <w:r>
              <w:t>A级,三线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报修日期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解决问题日期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报修问题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解决方式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解决人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</w:tbl>
    <w:p>
      <w:pPr>
        <w:pStyle w:val="Heading2"/>
      </w:pPr>
      <w:r>
        <w:t>医院UV数据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ap_count</w:t>
            </w:r>
          </w:p>
        </w:tc>
        <w:tc>
          <w:tcPr>
            <w:tcW w:type="dxa" w:w="960"/>
          </w:tcPr>
          <w:p>
            <w:r>
              <w:t>dhcp</w:t>
            </w:r>
          </w:p>
        </w:tc>
        <w:tc>
          <w:tcPr>
            <w:tcW w:type="dxa" w:w="960"/>
          </w:tcPr>
          <w:p>
            <w:r>
              <w:t>portal</w:t>
            </w:r>
          </w:p>
        </w:tc>
        <w:tc>
          <w:tcPr>
            <w:tcW w:type="dxa" w:w="960"/>
          </w:tcPr>
          <w:p>
            <w:r>
              <w:t>prelogin</w:t>
            </w:r>
          </w:p>
        </w:tc>
        <w:tc>
          <w:tcPr>
            <w:tcW w:type="dxa" w:w="960"/>
          </w:tcPr>
          <w:p>
            <w:r>
              <w:t>login</w:t>
            </w:r>
          </w:p>
        </w:tc>
        <w:tc>
          <w:tcPr>
            <w:tcW w:type="dxa" w:w="960"/>
          </w:tcPr>
          <w:p>
            <w:r>
              <w:t>webforward</w:t>
            </w:r>
          </w:p>
        </w:tc>
        <w:tc>
          <w:tcPr>
            <w:tcW w:type="dxa" w:w="960"/>
          </w:tcPr>
          <w:p>
            <w:r>
              <w:t>hardforward</w:t>
            </w:r>
          </w:p>
        </w:tc>
        <w:tc>
          <w:tcPr>
            <w:tcW w:type="dxa" w:w="960"/>
          </w:tcPr>
          <w:p>
            <w:r>
              <w:t>forward_rate</w:t>
            </w:r>
          </w:p>
        </w:tc>
      </w:tr>
      <w:tr>
        <w:tc>
          <w:tcPr>
            <w:tcW w:type="dxa" w:w="960"/>
          </w:tcPr>
          <w:p>
            <w:r>
              <w:t>troubleUvDay1</w:t>
            </w:r>
          </w:p>
        </w:tc>
        <w:tc>
          <w:tcPr>
            <w:tcW w:type="dxa" w:w="960"/>
          </w:tcPr>
          <w:p>
            <w:r>
              <w:t>2.0</w:t>
            </w:r>
          </w:p>
        </w:tc>
        <w:tc>
          <w:tcPr>
            <w:tcW w:type="dxa" w:w="960"/>
          </w:tcPr>
          <w:p>
            <w:r>
              <w:t>1314.0</w:t>
            </w:r>
          </w:p>
        </w:tc>
        <w:tc>
          <w:tcPr>
            <w:tcW w:type="dxa" w:w="960"/>
          </w:tcPr>
          <w:p>
            <w:r>
              <w:t>1051.0</w:t>
            </w:r>
          </w:p>
        </w:tc>
        <w:tc>
          <w:tcPr>
            <w:tcW w:type="dxa" w:w="960"/>
          </w:tcPr>
          <w:p>
            <w:r>
              <w:t>786.0</w:t>
            </w:r>
          </w:p>
        </w:tc>
        <w:tc>
          <w:tcPr>
            <w:tcW w:type="dxa" w:w="960"/>
          </w:tcPr>
          <w:p>
            <w:r>
              <w:t>671.0</w:t>
            </w:r>
          </w:p>
        </w:tc>
        <w:tc>
          <w:tcPr>
            <w:tcW w:type="dxa" w:w="960"/>
          </w:tcPr>
          <w:p>
            <w:r>
              <w:t>573.0</w:t>
            </w:r>
          </w:p>
        </w:tc>
        <w:tc>
          <w:tcPr>
            <w:tcW w:type="dxa" w:w="960"/>
          </w:tcPr>
          <w:p>
            <w:r>
              <w:t>591.0</w:t>
            </w:r>
          </w:p>
        </w:tc>
        <w:tc>
          <w:tcPr>
            <w:tcW w:type="dxa" w:w="960"/>
          </w:tcPr>
          <w:p>
            <w:r>
              <w:t>44.9%</w:t>
            </w:r>
          </w:p>
        </w:tc>
      </w:tr>
      <w:tr>
        <w:tc>
          <w:tcPr>
            <w:tcW w:type="dxa" w:w="960"/>
          </w:tcPr>
          <w:p>
            <w:r>
              <w:t>troubleUvDay2</w:t>
            </w:r>
          </w:p>
        </w:tc>
        <w:tc>
          <w:tcPr>
            <w:tcW w:type="dxa" w:w="960"/>
          </w:tcPr>
          <w:p>
            <w:r>
              <w:t>19.0</w:t>
            </w:r>
          </w:p>
        </w:tc>
        <w:tc>
          <w:tcPr>
            <w:tcW w:type="dxa" w:w="960"/>
          </w:tcPr>
          <w:p>
            <w:r>
              <w:t>1353.0</w:t>
            </w:r>
          </w:p>
        </w:tc>
        <w:tc>
          <w:tcPr>
            <w:tcW w:type="dxa" w:w="960"/>
          </w:tcPr>
          <w:p>
            <w:r>
              <w:t>1085.0</w:t>
            </w:r>
          </w:p>
        </w:tc>
        <w:tc>
          <w:tcPr>
            <w:tcW w:type="dxa" w:w="960"/>
          </w:tcPr>
          <w:p>
            <w:r>
              <w:t>834.0</w:t>
            </w:r>
          </w:p>
        </w:tc>
        <w:tc>
          <w:tcPr>
            <w:tcW w:type="dxa" w:w="960"/>
          </w:tcPr>
          <w:p>
            <w:r>
              <w:t>705.0</w:t>
            </w:r>
          </w:p>
        </w:tc>
        <w:tc>
          <w:tcPr>
            <w:tcW w:type="dxa" w:w="960"/>
          </w:tcPr>
          <w:p>
            <w:r>
              <w:t>616.0</w:t>
            </w:r>
          </w:p>
        </w:tc>
        <w:tc>
          <w:tcPr>
            <w:tcW w:type="dxa" w:w="960"/>
          </w:tcPr>
          <w:p>
            <w:r>
              <w:t>616.0</w:t>
            </w:r>
          </w:p>
        </w:tc>
        <w:tc>
          <w:tcPr>
            <w:tcW w:type="dxa" w:w="960"/>
          </w:tcPr>
          <w:p>
            <w:r>
              <w:t>45.5%</w:t>
            </w:r>
          </w:p>
        </w:tc>
      </w:tr>
      <w:tr>
        <w:tc>
          <w:tcPr>
            <w:tcW w:type="dxa" w:w="960"/>
          </w:tcPr>
          <w:p>
            <w:r>
              <w:t>troubleRate</w:t>
            </w:r>
          </w:p>
        </w:tc>
        <w:tc>
          <w:tcPr>
            <w:tcW w:type="dxa" w:w="960"/>
          </w:tcPr>
          <w:p>
            <w:r>
              <w:t>-89.%</w:t>
            </w:r>
          </w:p>
        </w:tc>
        <w:tc>
          <w:tcPr>
            <w:tcW w:type="dxa" w:w="960"/>
          </w:tcPr>
          <w:p>
            <w:r>
              <w:t>-2.8%</w:t>
            </w:r>
          </w:p>
        </w:tc>
        <w:tc>
          <w:tcPr>
            <w:tcW w:type="dxa" w:w="960"/>
          </w:tcPr>
          <w:p>
            <w:r>
              <w:t>-3.1%</w:t>
            </w:r>
          </w:p>
        </w:tc>
        <w:tc>
          <w:tcPr>
            <w:tcW w:type="dxa" w:w="960"/>
          </w:tcPr>
          <w:p>
            <w:r>
              <w:t>-5.7%</w:t>
            </w:r>
          </w:p>
        </w:tc>
        <w:tc>
          <w:tcPr>
            <w:tcW w:type="dxa" w:w="960"/>
          </w:tcPr>
          <w:p>
            <w:r>
              <w:t>-4.8%</w:t>
            </w:r>
          </w:p>
        </w:tc>
        <w:tc>
          <w:tcPr>
            <w:tcW w:type="dxa" w:w="960"/>
          </w:tcPr>
          <w:p>
            <w:r>
              <w:t>-6.9%</w:t>
            </w:r>
          </w:p>
        </w:tc>
        <w:tc>
          <w:tcPr>
            <w:tcW w:type="dxa" w:w="960"/>
          </w:tcPr>
          <w:p>
            <w:r>
              <w:t>-4.0%</w:t>
            </w:r>
          </w:p>
        </w:tc>
        <w:tc>
          <w:tcPr>
            <w:tcW w:type="dxa" w:w="960"/>
          </w:tcPr>
          <w:p>
            <w:r>
              <w:t>-1.2%</w:t>
            </w:r>
          </w:p>
        </w:tc>
      </w:tr>
    </w:tbl>
    <w:p>
      <w:pPr>
        <w:pStyle w:val="Heading1"/>
      </w:pPr>
      <w:r>
        <w:t>锦江区妇幼保健院(光华街院区) （ 成都锦欣妇产科医院）</w:t>
      </w:r>
    </w:p>
    <w:p>
      <w:pPr>
        <w:pStyle w:val="Heading2"/>
      </w:pPr>
      <w:r>
        <w:t>医院概况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173</w:t>
            </w:r>
          </w:p>
        </w:tc>
      </w:tr>
      <w:tr>
        <w:tc>
          <w:tcPr>
            <w:tcW w:type="dxa" w:w="4320"/>
          </w:tcPr>
          <w:p>
            <w:r>
              <w:t>hos_id</w:t>
            </w:r>
          </w:p>
        </w:tc>
        <w:tc>
          <w:tcPr>
            <w:tcW w:type="dxa" w:w="4320"/>
          </w:tcPr>
          <w:p>
            <w:r>
              <w:t>173</w:t>
            </w:r>
          </w:p>
        </w:tc>
      </w:tr>
      <w:tr>
        <w:tc>
          <w:tcPr>
            <w:tcW w:type="dxa" w:w="4320"/>
          </w:tcPr>
          <w:p>
            <w:r>
              <w:t>故障类型</w:t>
            </w:r>
          </w:p>
        </w:tc>
        <w:tc>
          <w:tcPr>
            <w:tcW w:type="dxa" w:w="4320"/>
          </w:tcPr>
          <w:p>
            <w:r>
              <w:t>网关离线</w:t>
            </w:r>
          </w:p>
        </w:tc>
      </w:tr>
      <w:tr>
        <w:tc>
          <w:tcPr>
            <w:tcW w:type="dxa" w:w="4320"/>
          </w:tcPr>
          <w:p>
            <w:r>
              <w:t>AP型号</w:t>
            </w:r>
          </w:p>
        </w:tc>
        <w:tc>
          <w:tcPr>
            <w:tcW w:type="dxa" w:w="4320"/>
          </w:tcPr>
          <w:p>
            <w:r>
              <w:t>R300</w:t>
            </w:r>
          </w:p>
        </w:tc>
      </w:tr>
      <w:tr>
        <w:tc>
          <w:tcPr>
            <w:tcW w:type="dxa" w:w="4320"/>
          </w:tcPr>
          <w:p>
            <w:r>
              <w:t>AP品牌</w:t>
            </w:r>
          </w:p>
        </w:tc>
        <w:tc>
          <w:tcPr>
            <w:tcW w:type="dxa" w:w="4320"/>
          </w:tcPr>
          <w:p>
            <w:r>
              <w:t>Ruckus</w:t>
            </w:r>
          </w:p>
        </w:tc>
      </w:tr>
      <w:tr>
        <w:tc>
          <w:tcPr>
            <w:tcW w:type="dxa" w:w="4320"/>
          </w:tcPr>
          <w:p>
            <w:r>
              <w:t>GWID(网关ID)</w:t>
            </w:r>
          </w:p>
        </w:tc>
        <w:tc>
          <w:tcPr>
            <w:tcW w:type="dxa" w:w="4320"/>
          </w:tcPr>
          <w:p>
            <w:r>
              <w:t>001631f47a92</w:t>
            </w:r>
          </w:p>
        </w:tc>
      </w:tr>
      <w:tr>
        <w:tc>
          <w:tcPr>
            <w:tcW w:type="dxa" w:w="4320"/>
          </w:tcPr>
          <w:p>
            <w:r>
              <w:t>网关品牌</w:t>
            </w:r>
          </w:p>
        </w:tc>
        <w:tc>
          <w:tcPr>
            <w:tcW w:type="dxa" w:w="4320"/>
          </w:tcPr>
          <w:p>
            <w:r>
              <w:t>ABLOOMY</w:t>
            </w:r>
          </w:p>
        </w:tc>
      </w:tr>
      <w:tr>
        <w:tc>
          <w:tcPr>
            <w:tcW w:type="dxa" w:w="4320"/>
          </w:tcPr>
          <w:p>
            <w:r>
              <w:t>医院名称</w:t>
            </w:r>
          </w:p>
        </w:tc>
        <w:tc>
          <w:tcPr>
            <w:tcW w:type="dxa" w:w="4320"/>
          </w:tcPr>
          <w:p>
            <w:r>
              <w:t>锦江区妇幼保健院(光华街院区) （ 成都锦欣妇产科医院）</w:t>
            </w:r>
          </w:p>
        </w:tc>
      </w:tr>
      <w:tr>
        <w:tc>
          <w:tcPr>
            <w:tcW w:type="dxa" w:w="4320"/>
          </w:tcPr>
          <w:p>
            <w:r>
              <w:t>医院级别</w:t>
            </w:r>
          </w:p>
        </w:tc>
        <w:tc>
          <w:tcPr>
            <w:tcW w:type="dxa" w:w="4320"/>
          </w:tcPr>
          <w:p>
            <w:r>
              <w:t>B级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报修日期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解决问题日期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报修问题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解决方式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解决人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</w:tbl>
    <w:p>
      <w:pPr>
        <w:pStyle w:val="Heading2"/>
      </w:pPr>
      <w:r>
        <w:t>医院UV数据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ap_count</w:t>
            </w:r>
          </w:p>
        </w:tc>
        <w:tc>
          <w:tcPr>
            <w:tcW w:type="dxa" w:w="960"/>
          </w:tcPr>
          <w:p>
            <w:r>
              <w:t>dhcp</w:t>
            </w:r>
          </w:p>
        </w:tc>
        <w:tc>
          <w:tcPr>
            <w:tcW w:type="dxa" w:w="960"/>
          </w:tcPr>
          <w:p>
            <w:r>
              <w:t>portal</w:t>
            </w:r>
          </w:p>
        </w:tc>
        <w:tc>
          <w:tcPr>
            <w:tcW w:type="dxa" w:w="960"/>
          </w:tcPr>
          <w:p>
            <w:r>
              <w:t>prelogin</w:t>
            </w:r>
          </w:p>
        </w:tc>
        <w:tc>
          <w:tcPr>
            <w:tcW w:type="dxa" w:w="960"/>
          </w:tcPr>
          <w:p>
            <w:r>
              <w:t>login</w:t>
            </w:r>
          </w:p>
        </w:tc>
        <w:tc>
          <w:tcPr>
            <w:tcW w:type="dxa" w:w="960"/>
          </w:tcPr>
          <w:p>
            <w:r>
              <w:t>webforward</w:t>
            </w:r>
          </w:p>
        </w:tc>
        <w:tc>
          <w:tcPr>
            <w:tcW w:type="dxa" w:w="960"/>
          </w:tcPr>
          <w:p>
            <w:r>
              <w:t>hardforward</w:t>
            </w:r>
          </w:p>
        </w:tc>
        <w:tc>
          <w:tcPr>
            <w:tcW w:type="dxa" w:w="960"/>
          </w:tcPr>
          <w:p>
            <w:r>
              <w:t>forward_rate</w:t>
            </w:r>
          </w:p>
        </w:tc>
      </w:tr>
      <w:tr>
        <w:tc>
          <w:tcPr>
            <w:tcW w:type="dxa" w:w="960"/>
          </w:tcPr>
          <w:p>
            <w:r>
              <w:t>troubleUvDay1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troubleUvDay2</w:t>
            </w:r>
          </w:p>
        </w:tc>
        <w:tc>
          <w:tcPr>
            <w:tcW w:type="dxa" w:w="960"/>
          </w:tcPr>
          <w:p>
            <w:r>
              <w:t>20.0</w:t>
            </w:r>
          </w:p>
        </w:tc>
        <w:tc>
          <w:tcPr>
            <w:tcW w:type="dxa" w:w="960"/>
          </w:tcPr>
          <w:p>
            <w:r>
              <w:t>364.0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troubleRate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nann%</w:t>
            </w:r>
          </w:p>
        </w:tc>
        <w:tc>
          <w:tcPr>
            <w:tcW w:type="dxa" w:w="960"/>
          </w:tcPr>
          <w:p>
            <w:r>
              <w:t>nann%</w:t>
            </w:r>
          </w:p>
        </w:tc>
        <w:tc>
          <w:tcPr>
            <w:tcW w:type="dxa" w:w="960"/>
          </w:tcPr>
          <w:p>
            <w:r>
              <w:t>nann%</w:t>
            </w:r>
          </w:p>
        </w:tc>
        <w:tc>
          <w:tcPr>
            <w:tcW w:type="dxa" w:w="960"/>
          </w:tcPr>
          <w:p>
            <w:r>
              <w:t>nann%</w:t>
            </w:r>
          </w:p>
        </w:tc>
        <w:tc>
          <w:tcPr>
            <w:tcW w:type="dxa" w:w="960"/>
          </w:tcPr>
          <w:p>
            <w:r>
              <w:t>nann%</w:t>
            </w:r>
          </w:p>
        </w:tc>
        <w:tc>
          <w:tcPr>
            <w:tcW w:type="dxa" w:w="960"/>
          </w:tcPr>
          <w:p>
            <w:r>
              <w:t>nann%</w:t>
            </w:r>
          </w:p>
        </w:tc>
      </w:tr>
    </w:tbl>
    <w:p>
      <w:pPr>
        <w:pStyle w:val="Heading1"/>
      </w:pPr>
      <w:r>
        <w:t>郑州大桥医院</w:t>
      </w:r>
    </w:p>
    <w:p>
      <w:pPr>
        <w:pStyle w:val="Heading2"/>
      </w:pPr>
      <w:r>
        <w:t>医院概况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317</w:t>
            </w:r>
          </w:p>
        </w:tc>
      </w:tr>
      <w:tr>
        <w:tc>
          <w:tcPr>
            <w:tcW w:type="dxa" w:w="4320"/>
          </w:tcPr>
          <w:p>
            <w:r>
              <w:t>hos_id</w:t>
            </w:r>
          </w:p>
        </w:tc>
        <w:tc>
          <w:tcPr>
            <w:tcW w:type="dxa" w:w="4320"/>
          </w:tcPr>
          <w:p>
            <w:r>
              <w:t>317</w:t>
            </w:r>
          </w:p>
        </w:tc>
      </w:tr>
      <w:tr>
        <w:tc>
          <w:tcPr>
            <w:tcW w:type="dxa" w:w="4320"/>
          </w:tcPr>
          <w:p>
            <w:r>
              <w:t>故障类型</w:t>
            </w:r>
          </w:p>
        </w:tc>
        <w:tc>
          <w:tcPr>
            <w:tcW w:type="dxa" w:w="4320"/>
          </w:tcPr>
          <w:p>
            <w:r>
              <w:t>AP离线</w:t>
            </w:r>
          </w:p>
        </w:tc>
      </w:tr>
      <w:tr>
        <w:tc>
          <w:tcPr>
            <w:tcW w:type="dxa" w:w="4320"/>
          </w:tcPr>
          <w:p>
            <w:r>
              <w:t>AP型号</w:t>
            </w:r>
          </w:p>
        </w:tc>
        <w:tc>
          <w:tcPr>
            <w:tcW w:type="dxa" w:w="4320"/>
          </w:tcPr>
          <w:p>
            <w:r>
              <w:t>IAP-103</w:t>
            </w:r>
          </w:p>
        </w:tc>
      </w:tr>
      <w:tr>
        <w:tc>
          <w:tcPr>
            <w:tcW w:type="dxa" w:w="4320"/>
          </w:tcPr>
          <w:p>
            <w:r>
              <w:t>AP品牌</w:t>
            </w:r>
          </w:p>
        </w:tc>
        <w:tc>
          <w:tcPr>
            <w:tcW w:type="dxa" w:w="4320"/>
          </w:tcPr>
          <w:p>
            <w:r>
              <w:t>Aruba</w:t>
            </w:r>
          </w:p>
        </w:tc>
      </w:tr>
      <w:tr>
        <w:tc>
          <w:tcPr>
            <w:tcW w:type="dxa" w:w="4320"/>
          </w:tcPr>
          <w:p>
            <w:r>
              <w:t>GWID(网关ID)</w:t>
            </w:r>
          </w:p>
        </w:tc>
        <w:tc>
          <w:tcPr>
            <w:tcW w:type="dxa" w:w="4320"/>
          </w:tcPr>
          <w:p>
            <w:r>
              <w:t>61060300FF0CBCCE</w:t>
            </w:r>
          </w:p>
        </w:tc>
      </w:tr>
      <w:tr>
        <w:tc>
          <w:tcPr>
            <w:tcW w:type="dxa" w:w="4320"/>
          </w:tcPr>
          <w:p>
            <w:r>
              <w:t>网关品牌</w:t>
            </w:r>
          </w:p>
        </w:tc>
        <w:tc>
          <w:tcPr>
            <w:tcW w:type="dxa" w:w="4320"/>
          </w:tcPr>
          <w:p>
            <w:r>
              <w:t>寰创</w:t>
            </w:r>
          </w:p>
        </w:tc>
      </w:tr>
      <w:tr>
        <w:tc>
          <w:tcPr>
            <w:tcW w:type="dxa" w:w="4320"/>
          </w:tcPr>
          <w:p>
            <w:r>
              <w:t>医院名称</w:t>
            </w:r>
          </w:p>
        </w:tc>
        <w:tc>
          <w:tcPr>
            <w:tcW w:type="dxa" w:w="4320"/>
          </w:tcPr>
          <w:p>
            <w:r>
              <w:t>郑州大桥医院</w:t>
            </w:r>
          </w:p>
        </w:tc>
      </w:tr>
      <w:tr>
        <w:tc>
          <w:tcPr>
            <w:tcW w:type="dxa" w:w="4320"/>
          </w:tcPr>
          <w:p>
            <w:r>
              <w:t>医院级别</w:t>
            </w:r>
          </w:p>
        </w:tc>
        <w:tc>
          <w:tcPr>
            <w:tcW w:type="dxa" w:w="4320"/>
          </w:tcPr>
          <w:p>
            <w:r>
              <w:t>B级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报修日期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解决问题日期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报修问题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解决方式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解决人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</w:tbl>
    <w:p>
      <w:pPr>
        <w:pStyle w:val="Heading2"/>
      </w:pPr>
      <w:r>
        <w:t>医院UV数据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ap_count</w:t>
            </w:r>
          </w:p>
        </w:tc>
        <w:tc>
          <w:tcPr>
            <w:tcW w:type="dxa" w:w="960"/>
          </w:tcPr>
          <w:p>
            <w:r>
              <w:t>dhcp</w:t>
            </w:r>
          </w:p>
        </w:tc>
        <w:tc>
          <w:tcPr>
            <w:tcW w:type="dxa" w:w="960"/>
          </w:tcPr>
          <w:p>
            <w:r>
              <w:t>portal</w:t>
            </w:r>
          </w:p>
        </w:tc>
        <w:tc>
          <w:tcPr>
            <w:tcW w:type="dxa" w:w="960"/>
          </w:tcPr>
          <w:p>
            <w:r>
              <w:t>prelogin</w:t>
            </w:r>
          </w:p>
        </w:tc>
        <w:tc>
          <w:tcPr>
            <w:tcW w:type="dxa" w:w="960"/>
          </w:tcPr>
          <w:p>
            <w:r>
              <w:t>login</w:t>
            </w:r>
          </w:p>
        </w:tc>
        <w:tc>
          <w:tcPr>
            <w:tcW w:type="dxa" w:w="960"/>
          </w:tcPr>
          <w:p>
            <w:r>
              <w:t>webforward</w:t>
            </w:r>
          </w:p>
        </w:tc>
        <w:tc>
          <w:tcPr>
            <w:tcW w:type="dxa" w:w="960"/>
          </w:tcPr>
          <w:p>
            <w:r>
              <w:t>hardforward</w:t>
            </w:r>
          </w:p>
        </w:tc>
        <w:tc>
          <w:tcPr>
            <w:tcW w:type="dxa" w:w="960"/>
          </w:tcPr>
          <w:p>
            <w:r>
              <w:t>forward_rate</w:t>
            </w:r>
          </w:p>
        </w:tc>
      </w:tr>
      <w:tr>
        <w:tc>
          <w:tcPr>
            <w:tcW w:type="dxa" w:w="960"/>
          </w:tcPr>
          <w:p>
            <w:r>
              <w:t>troubleUvDay1</w:t>
            </w:r>
          </w:p>
        </w:tc>
        <w:tc>
          <w:tcPr>
            <w:tcW w:type="dxa" w:w="960"/>
          </w:tcPr>
          <w:p>
            <w:r>
              <w:t>61.0</w:t>
            </w:r>
          </w:p>
        </w:tc>
        <w:tc>
          <w:tcPr>
            <w:tcW w:type="dxa" w:w="960"/>
          </w:tcPr>
          <w:p>
            <w:r>
              <w:t>2820.0</w:t>
            </w:r>
          </w:p>
        </w:tc>
        <w:tc>
          <w:tcPr>
            <w:tcW w:type="dxa" w:w="960"/>
          </w:tcPr>
          <w:p>
            <w:r>
              <w:t>2218.0</w:t>
            </w:r>
          </w:p>
        </w:tc>
        <w:tc>
          <w:tcPr>
            <w:tcW w:type="dxa" w:w="960"/>
          </w:tcPr>
          <w:p>
            <w:r>
              <w:t>1378.0</w:t>
            </w:r>
          </w:p>
        </w:tc>
        <w:tc>
          <w:tcPr>
            <w:tcW w:type="dxa" w:w="960"/>
          </w:tcPr>
          <w:p>
            <w:r>
              <w:t>1119.0</w:t>
            </w:r>
          </w:p>
        </w:tc>
        <w:tc>
          <w:tcPr>
            <w:tcW w:type="dxa" w:w="960"/>
          </w:tcPr>
          <w:p>
            <w:r>
              <w:t>940.0</w:t>
            </w:r>
          </w:p>
        </w:tc>
        <w:tc>
          <w:tcPr>
            <w:tcW w:type="dxa" w:w="960"/>
          </w:tcPr>
          <w:p>
            <w:r>
              <w:t>984.0</w:t>
            </w:r>
          </w:p>
        </w:tc>
        <w:tc>
          <w:tcPr>
            <w:tcW w:type="dxa" w:w="960"/>
          </w:tcPr>
          <w:p>
            <w:r>
              <w:t>34.8%</w:t>
            </w:r>
          </w:p>
        </w:tc>
      </w:tr>
      <w:tr>
        <w:tc>
          <w:tcPr>
            <w:tcW w:type="dxa" w:w="960"/>
          </w:tcPr>
          <w:p>
            <w:r>
              <w:t>troubleUvDay2</w:t>
            </w:r>
          </w:p>
        </w:tc>
        <w:tc>
          <w:tcPr>
            <w:tcW w:type="dxa" w:w="960"/>
          </w:tcPr>
          <w:p>
            <w:r>
              <w:t>71.0</w:t>
            </w:r>
          </w:p>
        </w:tc>
        <w:tc>
          <w:tcPr>
            <w:tcW w:type="dxa" w:w="960"/>
          </w:tcPr>
          <w:p>
            <w:r>
              <w:t>2664.0</w:t>
            </w:r>
          </w:p>
        </w:tc>
        <w:tc>
          <w:tcPr>
            <w:tcW w:type="dxa" w:w="960"/>
          </w:tcPr>
          <w:p>
            <w:r>
              <w:t>2116.0</w:t>
            </w:r>
          </w:p>
        </w:tc>
        <w:tc>
          <w:tcPr>
            <w:tcW w:type="dxa" w:w="960"/>
          </w:tcPr>
          <w:p>
            <w:r>
              <w:t>1347.0</w:t>
            </w:r>
          </w:p>
        </w:tc>
        <w:tc>
          <w:tcPr>
            <w:tcW w:type="dxa" w:w="960"/>
          </w:tcPr>
          <w:p>
            <w:r>
              <w:t>1073.0</w:t>
            </w:r>
          </w:p>
        </w:tc>
        <w:tc>
          <w:tcPr>
            <w:tcW w:type="dxa" w:w="960"/>
          </w:tcPr>
          <w:p>
            <w:r>
              <w:t>919.0</w:t>
            </w:r>
          </w:p>
        </w:tc>
        <w:tc>
          <w:tcPr>
            <w:tcW w:type="dxa" w:w="960"/>
          </w:tcPr>
          <w:p>
            <w:r>
              <w:t>959.0</w:t>
            </w:r>
          </w:p>
        </w:tc>
        <w:tc>
          <w:tcPr>
            <w:tcW w:type="dxa" w:w="960"/>
          </w:tcPr>
          <w:p>
            <w:r>
              <w:t>35.9%</w:t>
            </w:r>
          </w:p>
        </w:tc>
      </w:tr>
      <w:tr>
        <w:tc>
          <w:tcPr>
            <w:tcW w:type="dxa" w:w="960"/>
          </w:tcPr>
          <w:p>
            <w:r>
              <w:t>troubleRate</w:t>
            </w:r>
          </w:p>
        </w:tc>
        <w:tc>
          <w:tcPr>
            <w:tcW w:type="dxa" w:w="960"/>
          </w:tcPr>
          <w:p>
            <w:r>
              <w:t>-14.%</w:t>
            </w:r>
          </w:p>
        </w:tc>
        <w:tc>
          <w:tcPr>
            <w:tcW w:type="dxa" w:w="960"/>
          </w:tcPr>
          <w:p>
            <w:r>
              <w:t>5.85%</w:t>
            </w:r>
          </w:p>
        </w:tc>
        <w:tc>
          <w:tcPr>
            <w:tcW w:type="dxa" w:w="960"/>
          </w:tcPr>
          <w:p>
            <w:r>
              <w:t>4.82%</w:t>
            </w:r>
          </w:p>
        </w:tc>
        <w:tc>
          <w:tcPr>
            <w:tcW w:type="dxa" w:w="960"/>
          </w:tcPr>
          <w:p>
            <w:r>
              <w:t>2.30%</w:t>
            </w:r>
          </w:p>
        </w:tc>
        <w:tc>
          <w:tcPr>
            <w:tcW w:type="dxa" w:w="960"/>
          </w:tcPr>
          <w:p>
            <w:r>
              <w:t>4.28%</w:t>
            </w:r>
          </w:p>
        </w:tc>
        <w:tc>
          <w:tcPr>
            <w:tcW w:type="dxa" w:w="960"/>
          </w:tcPr>
          <w:p>
            <w:r>
              <w:t>2.28%</w:t>
            </w:r>
          </w:p>
        </w:tc>
        <w:tc>
          <w:tcPr>
            <w:tcW w:type="dxa" w:w="960"/>
          </w:tcPr>
          <w:p>
            <w:r>
              <w:t>2.60%</w:t>
            </w:r>
          </w:p>
        </w:tc>
        <w:tc>
          <w:tcPr>
            <w:tcW w:type="dxa" w:w="960"/>
          </w:tcPr>
          <w:p>
            <w:r>
              <w:t>-3.0%</w:t>
            </w:r>
          </w:p>
        </w:tc>
      </w:tr>
    </w:tbl>
    <w:p>
      <w:pPr>
        <w:pStyle w:val="Heading1"/>
      </w:pPr>
      <w:r>
        <w:t>三门峡市中心医院</w:t>
      </w:r>
    </w:p>
    <w:p>
      <w:pPr>
        <w:pStyle w:val="Heading2"/>
      </w:pPr>
      <w:r>
        <w:t>医院概况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321</w:t>
            </w:r>
          </w:p>
        </w:tc>
      </w:tr>
      <w:tr>
        <w:tc>
          <w:tcPr>
            <w:tcW w:type="dxa" w:w="4320"/>
          </w:tcPr>
          <w:p>
            <w:r>
              <w:t>hos_id</w:t>
            </w:r>
          </w:p>
        </w:tc>
        <w:tc>
          <w:tcPr>
            <w:tcW w:type="dxa" w:w="4320"/>
          </w:tcPr>
          <w:p>
            <w:r>
              <w:t>321</w:t>
            </w:r>
          </w:p>
        </w:tc>
      </w:tr>
      <w:tr>
        <w:tc>
          <w:tcPr>
            <w:tcW w:type="dxa" w:w="4320"/>
          </w:tcPr>
          <w:p>
            <w:r>
              <w:t>故障类型</w:t>
            </w:r>
          </w:p>
        </w:tc>
        <w:tc>
          <w:tcPr>
            <w:tcW w:type="dxa" w:w="4320"/>
          </w:tcPr>
          <w:p>
            <w:r>
              <w:t>网关离线</w:t>
            </w:r>
          </w:p>
        </w:tc>
      </w:tr>
      <w:tr>
        <w:tc>
          <w:tcPr>
            <w:tcW w:type="dxa" w:w="4320"/>
          </w:tcPr>
          <w:p>
            <w:r>
              <w:t>AP型号</w:t>
            </w:r>
          </w:p>
        </w:tc>
        <w:tc>
          <w:tcPr>
            <w:tcW w:type="dxa" w:w="4320"/>
          </w:tcPr>
          <w:p>
            <w:r>
              <w:t>IAP-103</w:t>
            </w:r>
          </w:p>
        </w:tc>
      </w:tr>
      <w:tr>
        <w:tc>
          <w:tcPr>
            <w:tcW w:type="dxa" w:w="4320"/>
          </w:tcPr>
          <w:p>
            <w:r>
              <w:t>AP品牌</w:t>
            </w:r>
          </w:p>
        </w:tc>
        <w:tc>
          <w:tcPr>
            <w:tcW w:type="dxa" w:w="4320"/>
          </w:tcPr>
          <w:p>
            <w:r>
              <w:t>Aruba</w:t>
            </w:r>
          </w:p>
        </w:tc>
      </w:tr>
      <w:tr>
        <w:tc>
          <w:tcPr>
            <w:tcW w:type="dxa" w:w="4320"/>
          </w:tcPr>
          <w:p>
            <w:r>
              <w:t>GWID(网关ID)</w:t>
            </w:r>
          </w:p>
        </w:tc>
        <w:tc>
          <w:tcPr>
            <w:tcW w:type="dxa" w:w="4320"/>
          </w:tcPr>
          <w:p>
            <w:r>
              <w:t>001631f47b22</w:t>
            </w:r>
          </w:p>
        </w:tc>
      </w:tr>
      <w:tr>
        <w:tc>
          <w:tcPr>
            <w:tcW w:type="dxa" w:w="4320"/>
          </w:tcPr>
          <w:p>
            <w:r>
              <w:t>网关品牌</w:t>
            </w:r>
          </w:p>
        </w:tc>
        <w:tc>
          <w:tcPr>
            <w:tcW w:type="dxa" w:w="4320"/>
          </w:tcPr>
          <w:p>
            <w:r>
              <w:t>ABLOOMY</w:t>
            </w:r>
          </w:p>
        </w:tc>
      </w:tr>
      <w:tr>
        <w:tc>
          <w:tcPr>
            <w:tcW w:type="dxa" w:w="4320"/>
          </w:tcPr>
          <w:p>
            <w:r>
              <w:t>医院名称</w:t>
            </w:r>
          </w:p>
        </w:tc>
        <w:tc>
          <w:tcPr>
            <w:tcW w:type="dxa" w:w="4320"/>
          </w:tcPr>
          <w:p>
            <w:r>
              <w:t>三门峡市中心医院</w:t>
            </w:r>
          </w:p>
        </w:tc>
      </w:tr>
      <w:tr>
        <w:tc>
          <w:tcPr>
            <w:tcW w:type="dxa" w:w="4320"/>
          </w:tcPr>
          <w:p>
            <w:r>
              <w:t>医院级别</w:t>
            </w:r>
          </w:p>
        </w:tc>
        <w:tc>
          <w:tcPr>
            <w:tcW w:type="dxa" w:w="4320"/>
          </w:tcPr>
          <w:p>
            <w:r>
              <w:t>B级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报修日期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解决问题日期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报修问题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解决方式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解决人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</w:tbl>
    <w:p>
      <w:pPr>
        <w:pStyle w:val="Heading2"/>
      </w:pPr>
      <w:r>
        <w:t>医院UV数据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ap_count</w:t>
            </w:r>
          </w:p>
        </w:tc>
        <w:tc>
          <w:tcPr>
            <w:tcW w:type="dxa" w:w="960"/>
          </w:tcPr>
          <w:p>
            <w:r>
              <w:t>dhcp</w:t>
            </w:r>
          </w:p>
        </w:tc>
        <w:tc>
          <w:tcPr>
            <w:tcW w:type="dxa" w:w="960"/>
          </w:tcPr>
          <w:p>
            <w:r>
              <w:t>portal</w:t>
            </w:r>
          </w:p>
        </w:tc>
        <w:tc>
          <w:tcPr>
            <w:tcW w:type="dxa" w:w="960"/>
          </w:tcPr>
          <w:p>
            <w:r>
              <w:t>prelogin</w:t>
            </w:r>
          </w:p>
        </w:tc>
        <w:tc>
          <w:tcPr>
            <w:tcW w:type="dxa" w:w="960"/>
          </w:tcPr>
          <w:p>
            <w:r>
              <w:t>login</w:t>
            </w:r>
          </w:p>
        </w:tc>
        <w:tc>
          <w:tcPr>
            <w:tcW w:type="dxa" w:w="960"/>
          </w:tcPr>
          <w:p>
            <w:r>
              <w:t>webforward</w:t>
            </w:r>
          </w:p>
        </w:tc>
        <w:tc>
          <w:tcPr>
            <w:tcW w:type="dxa" w:w="960"/>
          </w:tcPr>
          <w:p>
            <w:r>
              <w:t>hardforward</w:t>
            </w:r>
          </w:p>
        </w:tc>
        <w:tc>
          <w:tcPr>
            <w:tcW w:type="dxa" w:w="960"/>
          </w:tcPr>
          <w:p>
            <w:r>
              <w:t>forward_rate</w:t>
            </w:r>
          </w:p>
        </w:tc>
      </w:tr>
      <w:tr>
        <w:tc>
          <w:tcPr>
            <w:tcW w:type="dxa" w:w="960"/>
          </w:tcPr>
          <w:p>
            <w:r>
              <w:t>troubleUvDay1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troubleUvDay2</w:t>
            </w:r>
          </w:p>
        </w:tc>
        <w:tc>
          <w:tcPr>
            <w:tcW w:type="dxa" w:w="960"/>
          </w:tcPr>
          <w:p>
            <w:r>
              <w:t>31.0</w:t>
            </w:r>
          </w:p>
        </w:tc>
        <w:tc>
          <w:tcPr>
            <w:tcW w:type="dxa" w:w="960"/>
          </w:tcPr>
          <w:p>
            <w:r>
              <w:t>1588.0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troubleRate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nann%</w:t>
            </w:r>
          </w:p>
        </w:tc>
        <w:tc>
          <w:tcPr>
            <w:tcW w:type="dxa" w:w="960"/>
          </w:tcPr>
          <w:p>
            <w:r>
              <w:t>nann%</w:t>
            </w:r>
          </w:p>
        </w:tc>
        <w:tc>
          <w:tcPr>
            <w:tcW w:type="dxa" w:w="960"/>
          </w:tcPr>
          <w:p>
            <w:r>
              <w:t>nann%</w:t>
            </w:r>
          </w:p>
        </w:tc>
        <w:tc>
          <w:tcPr>
            <w:tcW w:type="dxa" w:w="960"/>
          </w:tcPr>
          <w:p>
            <w:r>
              <w:t>nann%</w:t>
            </w:r>
          </w:p>
        </w:tc>
        <w:tc>
          <w:tcPr>
            <w:tcW w:type="dxa" w:w="960"/>
          </w:tcPr>
          <w:p>
            <w:r>
              <w:t>nann%</w:t>
            </w:r>
          </w:p>
        </w:tc>
        <w:tc>
          <w:tcPr>
            <w:tcW w:type="dxa" w:w="960"/>
          </w:tcPr>
          <w:p>
            <w:r>
              <w:t>nann%</w:t>
            </w:r>
          </w:p>
        </w:tc>
      </w:tr>
    </w:tbl>
    <w:p>
      <w:pPr>
        <w:pStyle w:val="Heading1"/>
      </w:pPr>
      <w:r>
        <w:t>合阳县妇幼保健院</w:t>
      </w:r>
    </w:p>
    <w:p>
      <w:pPr>
        <w:pStyle w:val="Heading2"/>
      </w:pPr>
      <w:r>
        <w:t>医院概况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518</w:t>
            </w:r>
          </w:p>
        </w:tc>
      </w:tr>
      <w:tr>
        <w:tc>
          <w:tcPr>
            <w:tcW w:type="dxa" w:w="4320"/>
          </w:tcPr>
          <w:p>
            <w:r>
              <w:t>hos_id</w:t>
            </w:r>
          </w:p>
        </w:tc>
        <w:tc>
          <w:tcPr>
            <w:tcW w:type="dxa" w:w="4320"/>
          </w:tcPr>
          <w:p>
            <w:r>
              <w:t>518</w:t>
            </w:r>
          </w:p>
        </w:tc>
      </w:tr>
      <w:tr>
        <w:tc>
          <w:tcPr>
            <w:tcW w:type="dxa" w:w="4320"/>
          </w:tcPr>
          <w:p>
            <w:r>
              <w:t>故障类型</w:t>
            </w:r>
          </w:p>
        </w:tc>
        <w:tc>
          <w:tcPr>
            <w:tcW w:type="dxa" w:w="4320"/>
          </w:tcPr>
          <w:p>
            <w:r>
              <w:t>带宽负载较高（疑似）</w:t>
            </w:r>
          </w:p>
        </w:tc>
      </w:tr>
      <w:tr>
        <w:tc>
          <w:tcPr>
            <w:tcW w:type="dxa" w:w="4320"/>
          </w:tcPr>
          <w:p>
            <w:r>
              <w:t>AP型号</w:t>
            </w:r>
          </w:p>
        </w:tc>
        <w:tc>
          <w:tcPr>
            <w:tcW w:type="dxa" w:w="4320"/>
          </w:tcPr>
          <w:p>
            <w:r>
              <w:t>N200-单</w:t>
            </w:r>
          </w:p>
        </w:tc>
      </w:tr>
      <w:tr>
        <w:tc>
          <w:tcPr>
            <w:tcW w:type="dxa" w:w="4320"/>
          </w:tcPr>
          <w:p>
            <w:r>
              <w:t>AP品牌</w:t>
            </w:r>
          </w:p>
        </w:tc>
        <w:tc>
          <w:tcPr>
            <w:tcW w:type="dxa" w:w="4320"/>
          </w:tcPr>
          <w:p>
            <w:r>
              <w:t>寰创</w:t>
            </w:r>
          </w:p>
        </w:tc>
      </w:tr>
      <w:tr>
        <w:tc>
          <w:tcPr>
            <w:tcW w:type="dxa" w:w="4320"/>
          </w:tcPr>
          <w:p>
            <w:r>
              <w:t>GWID(网关ID)</w:t>
            </w:r>
          </w:p>
        </w:tc>
        <w:tc>
          <w:tcPr>
            <w:tcW w:type="dxa" w:w="4320"/>
          </w:tcPr>
          <w:p>
            <w:r>
              <w:t>65ab0eb7520D484F</w:t>
            </w:r>
          </w:p>
        </w:tc>
      </w:tr>
      <w:tr>
        <w:tc>
          <w:tcPr>
            <w:tcW w:type="dxa" w:w="4320"/>
          </w:tcPr>
          <w:p>
            <w:r>
              <w:t>网关品牌</w:t>
            </w:r>
          </w:p>
        </w:tc>
        <w:tc>
          <w:tcPr>
            <w:tcW w:type="dxa" w:w="4320"/>
          </w:tcPr>
          <w:p>
            <w:r>
              <w:t>寰创</w:t>
            </w:r>
          </w:p>
        </w:tc>
      </w:tr>
      <w:tr>
        <w:tc>
          <w:tcPr>
            <w:tcW w:type="dxa" w:w="4320"/>
          </w:tcPr>
          <w:p>
            <w:r>
              <w:t>医院名称</w:t>
            </w:r>
          </w:p>
        </w:tc>
        <w:tc>
          <w:tcPr>
            <w:tcW w:type="dxa" w:w="4320"/>
          </w:tcPr>
          <w:p>
            <w:r>
              <w:t>合阳县妇幼保健院</w:t>
            </w:r>
          </w:p>
        </w:tc>
      </w:tr>
      <w:tr>
        <w:tc>
          <w:tcPr>
            <w:tcW w:type="dxa" w:w="4320"/>
          </w:tcPr>
          <w:p>
            <w:r>
              <w:t>医院级别</w:t>
            </w:r>
          </w:p>
        </w:tc>
        <w:tc>
          <w:tcPr>
            <w:tcW w:type="dxa" w:w="4320"/>
          </w:tcPr>
          <w:p>
            <w:r>
              <w:t>B级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报修日期</w:t>
            </w:r>
          </w:p>
        </w:tc>
        <w:tc>
          <w:tcPr>
            <w:tcW w:type="dxa" w:w="4320"/>
          </w:tcPr>
          <w:p>
            <w:r>
              <w:t>2017-11-06 00:00:00</w:t>
            </w:r>
          </w:p>
        </w:tc>
      </w:tr>
      <w:tr>
        <w:tc>
          <w:tcPr>
            <w:tcW w:type="dxa" w:w="4320"/>
          </w:tcPr>
          <w:p>
            <w:r>
              <w:t>解决问题日期</w:t>
            </w:r>
          </w:p>
        </w:tc>
        <w:tc>
          <w:tcPr>
            <w:tcW w:type="dxa" w:w="4320"/>
          </w:tcPr>
          <w:p>
            <w:r>
              <w:t>2017-11-06 00:00:00</w:t>
            </w:r>
          </w:p>
        </w:tc>
      </w:tr>
      <w:tr>
        <w:tc>
          <w:tcPr>
            <w:tcW w:type="dxa" w:w="4320"/>
          </w:tcPr>
          <w:p>
            <w:r>
              <w:t>报修问题</w:t>
            </w:r>
          </w:p>
        </w:tc>
        <w:tc>
          <w:tcPr>
            <w:tcW w:type="dxa" w:w="4320"/>
          </w:tcPr>
          <w:p>
            <w:r>
              <w:t>离线</w:t>
            </w:r>
          </w:p>
        </w:tc>
      </w:tr>
      <w:tr>
        <w:tc>
          <w:tcPr>
            <w:tcW w:type="dxa" w:w="4320"/>
          </w:tcPr>
          <w:p>
            <w:r>
              <w:t>解决方式</w:t>
            </w:r>
          </w:p>
        </w:tc>
        <w:tc>
          <w:tcPr>
            <w:tcW w:type="dxa" w:w="4320"/>
          </w:tcPr>
          <w:p>
            <w:r>
              <w:t>老师把电源拔了</w:t>
            </w:r>
          </w:p>
        </w:tc>
      </w:tr>
      <w:tr>
        <w:tc>
          <w:tcPr>
            <w:tcW w:type="dxa" w:w="4320"/>
          </w:tcPr>
          <w:p>
            <w:r>
              <w:t>解决人</w:t>
            </w:r>
          </w:p>
        </w:tc>
        <w:tc>
          <w:tcPr>
            <w:tcW w:type="dxa" w:w="4320"/>
          </w:tcPr>
          <w:p>
            <w:r>
              <w:t>张晓超</w:t>
            </w:r>
          </w:p>
        </w:tc>
      </w:tr>
    </w:tbl>
    <w:p>
      <w:pPr>
        <w:pStyle w:val="Heading2"/>
      </w:pPr>
      <w:r>
        <w:t>医院UV数据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ap_count</w:t>
            </w:r>
          </w:p>
        </w:tc>
        <w:tc>
          <w:tcPr>
            <w:tcW w:type="dxa" w:w="960"/>
          </w:tcPr>
          <w:p>
            <w:r>
              <w:t>dhcp</w:t>
            </w:r>
          </w:p>
        </w:tc>
        <w:tc>
          <w:tcPr>
            <w:tcW w:type="dxa" w:w="960"/>
          </w:tcPr>
          <w:p>
            <w:r>
              <w:t>portal</w:t>
            </w:r>
          </w:p>
        </w:tc>
        <w:tc>
          <w:tcPr>
            <w:tcW w:type="dxa" w:w="960"/>
          </w:tcPr>
          <w:p>
            <w:r>
              <w:t>prelogin</w:t>
            </w:r>
          </w:p>
        </w:tc>
        <w:tc>
          <w:tcPr>
            <w:tcW w:type="dxa" w:w="960"/>
          </w:tcPr>
          <w:p>
            <w:r>
              <w:t>login</w:t>
            </w:r>
          </w:p>
        </w:tc>
        <w:tc>
          <w:tcPr>
            <w:tcW w:type="dxa" w:w="960"/>
          </w:tcPr>
          <w:p>
            <w:r>
              <w:t>webforward</w:t>
            </w:r>
          </w:p>
        </w:tc>
        <w:tc>
          <w:tcPr>
            <w:tcW w:type="dxa" w:w="960"/>
          </w:tcPr>
          <w:p>
            <w:r>
              <w:t>hardforward</w:t>
            </w:r>
          </w:p>
        </w:tc>
        <w:tc>
          <w:tcPr>
            <w:tcW w:type="dxa" w:w="960"/>
          </w:tcPr>
          <w:p>
            <w:r>
              <w:t>forward_rate</w:t>
            </w:r>
          </w:p>
        </w:tc>
      </w:tr>
      <w:tr>
        <w:tc>
          <w:tcPr>
            <w:tcW w:type="dxa" w:w="960"/>
          </w:tcPr>
          <w:p>
            <w:r>
              <w:t>troubleUvDay1</w:t>
            </w:r>
          </w:p>
        </w:tc>
        <w:tc>
          <w:tcPr>
            <w:tcW w:type="dxa" w:w="960"/>
          </w:tcPr>
          <w:p>
            <w:r>
              <w:t>22.0</w:t>
            </w:r>
          </w:p>
        </w:tc>
        <w:tc>
          <w:tcPr>
            <w:tcW w:type="dxa" w:w="960"/>
          </w:tcPr>
          <w:p>
            <w:r>
              <w:t>570.0</w:t>
            </w:r>
          </w:p>
        </w:tc>
        <w:tc>
          <w:tcPr>
            <w:tcW w:type="dxa" w:w="960"/>
          </w:tcPr>
          <w:p>
            <w:r>
              <w:t>416.0</w:t>
            </w:r>
          </w:p>
        </w:tc>
        <w:tc>
          <w:tcPr>
            <w:tcW w:type="dxa" w:w="960"/>
          </w:tcPr>
          <w:p>
            <w:r>
              <w:t>257.0</w:t>
            </w:r>
          </w:p>
        </w:tc>
        <w:tc>
          <w:tcPr>
            <w:tcW w:type="dxa" w:w="960"/>
          </w:tcPr>
          <w:p>
            <w:r>
              <w:t>222.0</w:t>
            </w:r>
          </w:p>
        </w:tc>
        <w:tc>
          <w:tcPr>
            <w:tcW w:type="dxa" w:w="960"/>
          </w:tcPr>
          <w:p>
            <w:r>
              <w:t>192.0</w:t>
            </w:r>
          </w:p>
        </w:tc>
        <w:tc>
          <w:tcPr>
            <w:tcW w:type="dxa" w:w="960"/>
          </w:tcPr>
          <w:p>
            <w:r>
              <w:t>199.0</w:t>
            </w:r>
          </w:p>
        </w:tc>
        <w:tc>
          <w:tcPr>
            <w:tcW w:type="dxa" w:w="960"/>
          </w:tcPr>
          <w:p>
            <w:r>
              <w:t>34.9%</w:t>
            </w:r>
          </w:p>
        </w:tc>
      </w:tr>
      <w:tr>
        <w:tc>
          <w:tcPr>
            <w:tcW w:type="dxa" w:w="960"/>
          </w:tcPr>
          <w:p>
            <w:r>
              <w:t>troubleUvDay2</w:t>
            </w:r>
          </w:p>
        </w:tc>
        <w:tc>
          <w:tcPr>
            <w:tcW w:type="dxa" w:w="960"/>
          </w:tcPr>
          <w:p>
            <w:r>
              <w:t>21.0</w:t>
            </w:r>
          </w:p>
        </w:tc>
        <w:tc>
          <w:tcPr>
            <w:tcW w:type="dxa" w:w="960"/>
          </w:tcPr>
          <w:p>
            <w:r>
              <w:t>855.0</w:t>
            </w:r>
          </w:p>
        </w:tc>
        <w:tc>
          <w:tcPr>
            <w:tcW w:type="dxa" w:w="960"/>
          </w:tcPr>
          <w:p>
            <w:r>
              <w:t>677.0</w:t>
            </w:r>
          </w:p>
        </w:tc>
        <w:tc>
          <w:tcPr>
            <w:tcW w:type="dxa" w:w="960"/>
          </w:tcPr>
          <w:p>
            <w:r>
              <w:t>440.0</w:t>
            </w:r>
          </w:p>
        </w:tc>
        <w:tc>
          <w:tcPr>
            <w:tcW w:type="dxa" w:w="960"/>
          </w:tcPr>
          <w:p>
            <w:r>
              <w:t>384.0</w:t>
            </w:r>
          </w:p>
        </w:tc>
        <w:tc>
          <w:tcPr>
            <w:tcW w:type="dxa" w:w="960"/>
          </w:tcPr>
          <w:p>
            <w:r>
              <w:t>340.0</w:t>
            </w:r>
          </w:p>
        </w:tc>
        <w:tc>
          <w:tcPr>
            <w:tcW w:type="dxa" w:w="960"/>
          </w:tcPr>
          <w:p>
            <w:r>
              <w:t>343.0</w:t>
            </w:r>
          </w:p>
        </w:tc>
        <w:tc>
          <w:tcPr>
            <w:tcW w:type="dxa" w:w="960"/>
          </w:tcPr>
          <w:p>
            <w:r>
              <w:t>40.1%</w:t>
            </w:r>
          </w:p>
        </w:tc>
      </w:tr>
      <w:tr>
        <w:tc>
          <w:tcPr>
            <w:tcW w:type="dxa" w:w="960"/>
          </w:tcPr>
          <w:p>
            <w:r>
              <w:t>troubleRate</w:t>
            </w:r>
          </w:p>
        </w:tc>
        <w:tc>
          <w:tcPr>
            <w:tcW w:type="dxa" w:w="960"/>
          </w:tcPr>
          <w:p>
            <w:r>
              <w:t>4.76%</w:t>
            </w:r>
          </w:p>
        </w:tc>
        <w:tc>
          <w:tcPr>
            <w:tcW w:type="dxa" w:w="960"/>
          </w:tcPr>
          <w:p>
            <w:r>
              <w:t>-33.%</w:t>
            </w:r>
          </w:p>
        </w:tc>
        <w:tc>
          <w:tcPr>
            <w:tcW w:type="dxa" w:w="960"/>
          </w:tcPr>
          <w:p>
            <w:r>
              <w:t>-38.%</w:t>
            </w:r>
          </w:p>
        </w:tc>
        <w:tc>
          <w:tcPr>
            <w:tcW w:type="dxa" w:w="960"/>
          </w:tcPr>
          <w:p>
            <w:r>
              <w:t>-41.%</w:t>
            </w:r>
          </w:p>
        </w:tc>
        <w:tc>
          <w:tcPr>
            <w:tcW w:type="dxa" w:w="960"/>
          </w:tcPr>
          <w:p>
            <w:r>
              <w:t>-42.%</w:t>
            </w:r>
          </w:p>
        </w:tc>
        <w:tc>
          <w:tcPr>
            <w:tcW w:type="dxa" w:w="960"/>
          </w:tcPr>
          <w:p>
            <w:r>
              <w:t>-43.%</w:t>
            </w:r>
          </w:p>
        </w:tc>
        <w:tc>
          <w:tcPr>
            <w:tcW w:type="dxa" w:w="960"/>
          </w:tcPr>
          <w:p>
            <w:r>
              <w:t>-41.%</w:t>
            </w:r>
          </w:p>
        </w:tc>
        <w:tc>
          <w:tcPr>
            <w:tcW w:type="dxa" w:w="960"/>
          </w:tcPr>
          <w:p>
            <w:r>
              <w:t>-12.%</w:t>
            </w:r>
          </w:p>
        </w:tc>
      </w:tr>
    </w:tbl>
    <w:p>
      <w:pPr>
        <w:pStyle w:val="Heading1"/>
      </w:pPr>
      <w:r>
        <w:t>金华市妇幼保健院</w:t>
      </w:r>
    </w:p>
    <w:p>
      <w:pPr>
        <w:pStyle w:val="Heading2"/>
      </w:pPr>
      <w:r>
        <w:t>医院概况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547</w:t>
            </w:r>
          </w:p>
        </w:tc>
      </w:tr>
      <w:tr>
        <w:tc>
          <w:tcPr>
            <w:tcW w:type="dxa" w:w="4320"/>
          </w:tcPr>
          <w:p>
            <w:r>
              <w:t>hos_id</w:t>
            </w:r>
          </w:p>
        </w:tc>
        <w:tc>
          <w:tcPr>
            <w:tcW w:type="dxa" w:w="4320"/>
          </w:tcPr>
          <w:p>
            <w:r>
              <w:t>547</w:t>
            </w:r>
          </w:p>
        </w:tc>
      </w:tr>
      <w:tr>
        <w:tc>
          <w:tcPr>
            <w:tcW w:type="dxa" w:w="4320"/>
          </w:tcPr>
          <w:p>
            <w:r>
              <w:t>故障类型</w:t>
            </w:r>
          </w:p>
        </w:tc>
        <w:tc>
          <w:tcPr>
            <w:tcW w:type="dxa" w:w="4320"/>
          </w:tcPr>
          <w:p>
            <w:r>
              <w:t>网关离线</w:t>
            </w:r>
          </w:p>
        </w:tc>
      </w:tr>
      <w:tr>
        <w:tc>
          <w:tcPr>
            <w:tcW w:type="dxa" w:w="4320"/>
          </w:tcPr>
          <w:p>
            <w:r>
              <w:t>AP型号</w:t>
            </w:r>
          </w:p>
        </w:tc>
        <w:tc>
          <w:tcPr>
            <w:tcW w:type="dxa" w:w="4320"/>
          </w:tcPr>
          <w:p>
            <w:r>
              <w:t>N200</w:t>
            </w:r>
          </w:p>
        </w:tc>
      </w:tr>
      <w:tr>
        <w:tc>
          <w:tcPr>
            <w:tcW w:type="dxa" w:w="4320"/>
          </w:tcPr>
          <w:p>
            <w:r>
              <w:t>AP品牌</w:t>
            </w:r>
          </w:p>
        </w:tc>
        <w:tc>
          <w:tcPr>
            <w:tcW w:type="dxa" w:w="4320"/>
          </w:tcPr>
          <w:p>
            <w:r>
              <w:t>寰创</w:t>
            </w:r>
          </w:p>
        </w:tc>
      </w:tr>
      <w:tr>
        <w:tc>
          <w:tcPr>
            <w:tcW w:type="dxa" w:w="4320"/>
          </w:tcPr>
          <w:p>
            <w:r>
              <w:t>GWID(网关ID)</w:t>
            </w:r>
          </w:p>
        </w:tc>
        <w:tc>
          <w:tcPr>
            <w:tcW w:type="dxa" w:w="4320"/>
          </w:tcPr>
          <w:p>
            <w:r>
              <w:t>61060300FF0C9542</w:t>
            </w:r>
          </w:p>
        </w:tc>
      </w:tr>
      <w:tr>
        <w:tc>
          <w:tcPr>
            <w:tcW w:type="dxa" w:w="4320"/>
          </w:tcPr>
          <w:p>
            <w:r>
              <w:t>网关品牌</w:t>
            </w:r>
          </w:p>
        </w:tc>
        <w:tc>
          <w:tcPr>
            <w:tcW w:type="dxa" w:w="4320"/>
          </w:tcPr>
          <w:p>
            <w:r>
              <w:t>寰创</w:t>
            </w:r>
          </w:p>
        </w:tc>
      </w:tr>
      <w:tr>
        <w:tc>
          <w:tcPr>
            <w:tcW w:type="dxa" w:w="4320"/>
          </w:tcPr>
          <w:p>
            <w:r>
              <w:t>医院名称</w:t>
            </w:r>
          </w:p>
        </w:tc>
        <w:tc>
          <w:tcPr>
            <w:tcW w:type="dxa" w:w="4320"/>
          </w:tcPr>
          <w:p>
            <w:r>
              <w:t>金华市妇幼保健院</w:t>
            </w:r>
          </w:p>
        </w:tc>
      </w:tr>
      <w:tr>
        <w:tc>
          <w:tcPr>
            <w:tcW w:type="dxa" w:w="4320"/>
          </w:tcPr>
          <w:p>
            <w:r>
              <w:t>医院级别</w:t>
            </w:r>
          </w:p>
        </w:tc>
        <w:tc>
          <w:tcPr>
            <w:tcW w:type="dxa" w:w="4320"/>
          </w:tcPr>
          <w:p>
            <w:r>
              <w:t>B级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报修日期</w:t>
            </w:r>
          </w:p>
        </w:tc>
        <w:tc>
          <w:tcPr>
            <w:tcW w:type="dxa" w:w="4320"/>
          </w:tcPr>
          <w:p>
            <w:r>
              <w:t>2017-11-03 00:00:00</w:t>
            </w:r>
          </w:p>
        </w:tc>
      </w:tr>
      <w:tr>
        <w:tc>
          <w:tcPr>
            <w:tcW w:type="dxa" w:w="4320"/>
          </w:tcPr>
          <w:p>
            <w:r>
              <w:t>解决问题日期</w:t>
            </w:r>
          </w:p>
        </w:tc>
        <w:tc>
          <w:tcPr>
            <w:tcW w:type="dxa" w:w="4320"/>
          </w:tcPr>
          <w:p>
            <w:r>
              <w:t>2017-11-03 00:00:00</w:t>
            </w:r>
          </w:p>
        </w:tc>
      </w:tr>
      <w:tr>
        <w:tc>
          <w:tcPr>
            <w:tcW w:type="dxa" w:w="4320"/>
          </w:tcPr>
          <w:p>
            <w:r>
              <w:t>报修问题</w:t>
            </w:r>
          </w:p>
        </w:tc>
        <w:tc>
          <w:tcPr>
            <w:tcW w:type="dxa" w:w="4320"/>
          </w:tcPr>
          <w:p>
            <w:r>
              <w:t>老师反映现在总院的网络也无法使用了，询问是不是续费问题</w:t>
            </w:r>
          </w:p>
        </w:tc>
      </w:tr>
      <w:tr>
        <w:tc>
          <w:tcPr>
            <w:tcW w:type="dxa" w:w="4320"/>
          </w:tcPr>
          <w:p>
            <w:r>
              <w:t>解决方式</w:t>
            </w:r>
          </w:p>
        </w:tc>
        <w:tc>
          <w:tcPr>
            <w:tcW w:type="dxa" w:w="4320"/>
          </w:tcPr>
          <w:p>
            <w:r>
              <w:t>宽带到期待开通</w:t>
            </w:r>
          </w:p>
        </w:tc>
      </w:tr>
      <w:tr>
        <w:tc>
          <w:tcPr>
            <w:tcW w:type="dxa" w:w="4320"/>
          </w:tcPr>
          <w:p>
            <w:r>
              <w:t>解决人</w:t>
            </w:r>
          </w:p>
        </w:tc>
        <w:tc>
          <w:tcPr>
            <w:tcW w:type="dxa" w:w="4320"/>
          </w:tcPr>
          <w:p>
            <w:r>
              <w:t>黄悦</w:t>
            </w:r>
          </w:p>
        </w:tc>
      </w:tr>
    </w:tbl>
    <w:p>
      <w:pPr>
        <w:pStyle w:val="Heading2"/>
      </w:pPr>
      <w:r>
        <w:t>医院UV数据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ap_count</w:t>
            </w:r>
          </w:p>
        </w:tc>
        <w:tc>
          <w:tcPr>
            <w:tcW w:type="dxa" w:w="960"/>
          </w:tcPr>
          <w:p>
            <w:r>
              <w:t>dhcp</w:t>
            </w:r>
          </w:p>
        </w:tc>
        <w:tc>
          <w:tcPr>
            <w:tcW w:type="dxa" w:w="960"/>
          </w:tcPr>
          <w:p>
            <w:r>
              <w:t>portal</w:t>
            </w:r>
          </w:p>
        </w:tc>
        <w:tc>
          <w:tcPr>
            <w:tcW w:type="dxa" w:w="960"/>
          </w:tcPr>
          <w:p>
            <w:r>
              <w:t>prelogin</w:t>
            </w:r>
          </w:p>
        </w:tc>
        <w:tc>
          <w:tcPr>
            <w:tcW w:type="dxa" w:w="960"/>
          </w:tcPr>
          <w:p>
            <w:r>
              <w:t>login</w:t>
            </w:r>
          </w:p>
        </w:tc>
        <w:tc>
          <w:tcPr>
            <w:tcW w:type="dxa" w:w="960"/>
          </w:tcPr>
          <w:p>
            <w:r>
              <w:t>webforward</w:t>
            </w:r>
          </w:p>
        </w:tc>
        <w:tc>
          <w:tcPr>
            <w:tcW w:type="dxa" w:w="960"/>
          </w:tcPr>
          <w:p>
            <w:r>
              <w:t>hardforward</w:t>
            </w:r>
          </w:p>
        </w:tc>
        <w:tc>
          <w:tcPr>
            <w:tcW w:type="dxa" w:w="960"/>
          </w:tcPr>
          <w:p>
            <w:r>
              <w:t>forward_rate</w:t>
            </w:r>
          </w:p>
        </w:tc>
      </w:tr>
      <w:tr>
        <w:tc>
          <w:tcPr>
            <w:tcW w:type="dxa" w:w="960"/>
          </w:tcPr>
          <w:p>
            <w:r>
              <w:t>troubleUvDay1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troubleUvDay2</w:t>
            </w:r>
          </w:p>
        </w:tc>
        <w:tc>
          <w:tcPr>
            <w:tcW w:type="dxa" w:w="960"/>
          </w:tcPr>
          <w:p>
            <w:r>
              <w:t>19.0</w:t>
            </w:r>
          </w:p>
        </w:tc>
        <w:tc>
          <w:tcPr>
            <w:tcW w:type="dxa" w:w="960"/>
          </w:tcPr>
          <w:p>
            <w:r>
              <w:t>632.0</w:t>
            </w:r>
          </w:p>
        </w:tc>
        <w:tc>
          <w:tcPr>
            <w:tcW w:type="dxa" w:w="960"/>
          </w:tcPr>
          <w:p>
            <w:r>
              <w:t>458.0</w:t>
            </w:r>
          </w:p>
        </w:tc>
        <w:tc>
          <w:tcPr>
            <w:tcW w:type="dxa" w:w="960"/>
          </w:tcPr>
          <w:p>
            <w:r>
              <w:t>335.0</w:t>
            </w:r>
          </w:p>
        </w:tc>
        <w:tc>
          <w:tcPr>
            <w:tcW w:type="dxa" w:w="960"/>
          </w:tcPr>
          <w:p>
            <w:r>
              <w:t>308.0</w:t>
            </w:r>
          </w:p>
        </w:tc>
        <w:tc>
          <w:tcPr>
            <w:tcW w:type="dxa" w:w="960"/>
          </w:tcPr>
          <w:p>
            <w:r>
              <w:t>250.0</w:t>
            </w:r>
          </w:p>
        </w:tc>
        <w:tc>
          <w:tcPr>
            <w:tcW w:type="dxa" w:w="960"/>
          </w:tcPr>
          <w:p>
            <w:r>
              <w:t>260.0</w:t>
            </w:r>
          </w:p>
        </w:tc>
        <w:tc>
          <w:tcPr>
            <w:tcW w:type="dxa" w:w="960"/>
          </w:tcPr>
          <w:p>
            <w:r>
              <w:t>41.1%</w:t>
            </w:r>
          </w:p>
        </w:tc>
      </w:tr>
      <w:tr>
        <w:tc>
          <w:tcPr>
            <w:tcW w:type="dxa" w:w="960"/>
          </w:tcPr>
          <w:p>
            <w:r>
              <w:t>troubleRate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</w:tr>
    </w:tbl>
    <w:p>
      <w:pPr>
        <w:pStyle w:val="Heading1"/>
      </w:pPr>
      <w:r>
        <w:t>中牟县妇幼保健院</w:t>
      </w:r>
    </w:p>
    <w:p>
      <w:pPr>
        <w:pStyle w:val="Heading2"/>
      </w:pPr>
      <w:r>
        <w:t>医院概况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572</w:t>
            </w:r>
          </w:p>
        </w:tc>
      </w:tr>
      <w:tr>
        <w:tc>
          <w:tcPr>
            <w:tcW w:type="dxa" w:w="4320"/>
          </w:tcPr>
          <w:p>
            <w:r>
              <w:t>hos_id</w:t>
            </w:r>
          </w:p>
        </w:tc>
        <w:tc>
          <w:tcPr>
            <w:tcW w:type="dxa" w:w="4320"/>
          </w:tcPr>
          <w:p>
            <w:r>
              <w:t>572</w:t>
            </w:r>
          </w:p>
        </w:tc>
      </w:tr>
      <w:tr>
        <w:tc>
          <w:tcPr>
            <w:tcW w:type="dxa" w:w="4320"/>
          </w:tcPr>
          <w:p>
            <w:r>
              <w:t>故障类型</w:t>
            </w:r>
          </w:p>
        </w:tc>
        <w:tc>
          <w:tcPr>
            <w:tcW w:type="dxa" w:w="4320"/>
          </w:tcPr>
          <w:p>
            <w:r>
              <w:t>网关离线</w:t>
            </w:r>
          </w:p>
        </w:tc>
      </w:tr>
      <w:tr>
        <w:tc>
          <w:tcPr>
            <w:tcW w:type="dxa" w:w="4320"/>
          </w:tcPr>
          <w:p>
            <w:r>
              <w:t>AP型号</w:t>
            </w:r>
          </w:p>
        </w:tc>
        <w:tc>
          <w:tcPr>
            <w:tcW w:type="dxa" w:w="4320"/>
          </w:tcPr>
          <w:p>
            <w:r>
              <w:t>IAP-103</w:t>
            </w:r>
          </w:p>
        </w:tc>
      </w:tr>
      <w:tr>
        <w:tc>
          <w:tcPr>
            <w:tcW w:type="dxa" w:w="4320"/>
          </w:tcPr>
          <w:p>
            <w:r>
              <w:t>AP品牌</w:t>
            </w:r>
          </w:p>
        </w:tc>
        <w:tc>
          <w:tcPr>
            <w:tcW w:type="dxa" w:w="4320"/>
          </w:tcPr>
          <w:p>
            <w:r>
              <w:t>Aruba</w:t>
            </w:r>
          </w:p>
        </w:tc>
      </w:tr>
      <w:tr>
        <w:tc>
          <w:tcPr>
            <w:tcW w:type="dxa" w:w="4320"/>
          </w:tcPr>
          <w:p>
            <w:r>
              <w:t>GWID(网关ID)</w:t>
            </w:r>
          </w:p>
        </w:tc>
        <w:tc>
          <w:tcPr>
            <w:tcW w:type="dxa" w:w="4320"/>
          </w:tcPr>
          <w:p>
            <w:r>
              <w:t>001631f895a6</w:t>
            </w:r>
          </w:p>
        </w:tc>
      </w:tr>
      <w:tr>
        <w:tc>
          <w:tcPr>
            <w:tcW w:type="dxa" w:w="4320"/>
          </w:tcPr>
          <w:p>
            <w:r>
              <w:t>网关品牌</w:t>
            </w:r>
          </w:p>
        </w:tc>
        <w:tc>
          <w:tcPr>
            <w:tcW w:type="dxa" w:w="4320"/>
          </w:tcPr>
          <w:p>
            <w:r>
              <w:t>ABLOOMY</w:t>
            </w:r>
          </w:p>
        </w:tc>
      </w:tr>
      <w:tr>
        <w:tc>
          <w:tcPr>
            <w:tcW w:type="dxa" w:w="4320"/>
          </w:tcPr>
          <w:p>
            <w:r>
              <w:t>医院名称</w:t>
            </w:r>
          </w:p>
        </w:tc>
        <w:tc>
          <w:tcPr>
            <w:tcW w:type="dxa" w:w="4320"/>
          </w:tcPr>
          <w:p>
            <w:r>
              <w:t>中牟县妇幼保健院</w:t>
            </w:r>
          </w:p>
        </w:tc>
      </w:tr>
      <w:tr>
        <w:tc>
          <w:tcPr>
            <w:tcW w:type="dxa" w:w="4320"/>
          </w:tcPr>
          <w:p>
            <w:r>
              <w:t>医院级别</w:t>
            </w:r>
          </w:p>
        </w:tc>
        <w:tc>
          <w:tcPr>
            <w:tcW w:type="dxa" w:w="4320"/>
          </w:tcPr>
          <w:p>
            <w:r>
              <w:t>F级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报修日期</w:t>
            </w:r>
          </w:p>
        </w:tc>
        <w:tc>
          <w:tcPr>
            <w:tcW w:type="dxa" w:w="4320"/>
          </w:tcPr>
          <w:p>
            <w:r>
              <w:t>2017-11-06 00:00:00</w:t>
            </w:r>
          </w:p>
        </w:tc>
      </w:tr>
      <w:tr>
        <w:tc>
          <w:tcPr>
            <w:tcW w:type="dxa" w:w="4320"/>
          </w:tcPr>
          <w:p>
            <w:r>
              <w:t>解决问题日期</w:t>
            </w:r>
          </w:p>
        </w:tc>
        <w:tc>
          <w:tcPr>
            <w:tcW w:type="dxa" w:w="4320"/>
          </w:tcPr>
          <w:p>
            <w:r>
              <w:t>2017-11-06 00:00:00</w:t>
            </w:r>
          </w:p>
        </w:tc>
      </w:tr>
      <w:tr>
        <w:tc>
          <w:tcPr>
            <w:tcW w:type="dxa" w:w="4320"/>
          </w:tcPr>
          <w:p>
            <w:r>
              <w:t>报修问题</w:t>
            </w:r>
          </w:p>
        </w:tc>
        <w:tc>
          <w:tcPr>
            <w:tcW w:type="dxa" w:w="4320"/>
          </w:tcPr>
          <w:p>
            <w:r>
              <w:t>离线</w:t>
            </w:r>
          </w:p>
        </w:tc>
      </w:tr>
      <w:tr>
        <w:tc>
          <w:tcPr>
            <w:tcW w:type="dxa" w:w="4320"/>
          </w:tcPr>
          <w:p>
            <w:r>
              <w:t>解决方式</w:t>
            </w:r>
          </w:p>
        </w:tc>
        <w:tc>
          <w:tcPr>
            <w:tcW w:type="dxa" w:w="4320"/>
          </w:tcPr>
          <w:p>
            <w:r>
              <w:t>已报修外网</w:t>
            </w:r>
          </w:p>
        </w:tc>
      </w:tr>
      <w:tr>
        <w:tc>
          <w:tcPr>
            <w:tcW w:type="dxa" w:w="4320"/>
          </w:tcPr>
          <w:p>
            <w:r>
              <w:t>解决人</w:t>
            </w:r>
          </w:p>
        </w:tc>
        <w:tc>
          <w:tcPr>
            <w:tcW w:type="dxa" w:w="4320"/>
          </w:tcPr>
          <w:p>
            <w:r>
              <w:t>黄悦</w:t>
            </w:r>
          </w:p>
        </w:tc>
      </w:tr>
    </w:tbl>
    <w:p>
      <w:pPr>
        <w:pStyle w:val="Heading2"/>
      </w:pPr>
      <w:r>
        <w:t>医院UV数据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ap_count</w:t>
            </w:r>
          </w:p>
        </w:tc>
        <w:tc>
          <w:tcPr>
            <w:tcW w:type="dxa" w:w="960"/>
          </w:tcPr>
          <w:p>
            <w:r>
              <w:t>dhcp</w:t>
            </w:r>
          </w:p>
        </w:tc>
        <w:tc>
          <w:tcPr>
            <w:tcW w:type="dxa" w:w="960"/>
          </w:tcPr>
          <w:p>
            <w:r>
              <w:t>portal</w:t>
            </w:r>
          </w:p>
        </w:tc>
        <w:tc>
          <w:tcPr>
            <w:tcW w:type="dxa" w:w="960"/>
          </w:tcPr>
          <w:p>
            <w:r>
              <w:t>prelogin</w:t>
            </w:r>
          </w:p>
        </w:tc>
        <w:tc>
          <w:tcPr>
            <w:tcW w:type="dxa" w:w="960"/>
          </w:tcPr>
          <w:p>
            <w:r>
              <w:t>login</w:t>
            </w:r>
          </w:p>
        </w:tc>
        <w:tc>
          <w:tcPr>
            <w:tcW w:type="dxa" w:w="960"/>
          </w:tcPr>
          <w:p>
            <w:r>
              <w:t>webforward</w:t>
            </w:r>
          </w:p>
        </w:tc>
        <w:tc>
          <w:tcPr>
            <w:tcW w:type="dxa" w:w="960"/>
          </w:tcPr>
          <w:p>
            <w:r>
              <w:t>hardforward</w:t>
            </w:r>
          </w:p>
        </w:tc>
        <w:tc>
          <w:tcPr>
            <w:tcW w:type="dxa" w:w="960"/>
          </w:tcPr>
          <w:p>
            <w:r>
              <w:t>forward_rate</w:t>
            </w:r>
          </w:p>
        </w:tc>
      </w:tr>
      <w:tr>
        <w:tc>
          <w:tcPr>
            <w:tcW w:type="dxa" w:w="960"/>
          </w:tcPr>
          <w:p>
            <w:r>
              <w:t>troubleUvDay1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troubleUvDay2</w:t>
            </w:r>
          </w:p>
        </w:tc>
        <w:tc>
          <w:tcPr>
            <w:tcW w:type="dxa" w:w="960"/>
          </w:tcPr>
          <w:p>
            <w:r>
              <w:t>18.0</w:t>
            </w:r>
          </w:p>
        </w:tc>
        <w:tc>
          <w:tcPr>
            <w:tcW w:type="dxa" w:w="960"/>
          </w:tcPr>
          <w:p>
            <w:r>
              <w:t>572.0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troubleRate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nann%</w:t>
            </w:r>
          </w:p>
        </w:tc>
        <w:tc>
          <w:tcPr>
            <w:tcW w:type="dxa" w:w="960"/>
          </w:tcPr>
          <w:p>
            <w:r>
              <w:t>nann%</w:t>
            </w:r>
          </w:p>
        </w:tc>
        <w:tc>
          <w:tcPr>
            <w:tcW w:type="dxa" w:w="960"/>
          </w:tcPr>
          <w:p>
            <w:r>
              <w:t>nann%</w:t>
            </w:r>
          </w:p>
        </w:tc>
        <w:tc>
          <w:tcPr>
            <w:tcW w:type="dxa" w:w="960"/>
          </w:tcPr>
          <w:p>
            <w:r>
              <w:t>nann%</w:t>
            </w:r>
          </w:p>
        </w:tc>
        <w:tc>
          <w:tcPr>
            <w:tcW w:type="dxa" w:w="960"/>
          </w:tcPr>
          <w:p>
            <w:r>
              <w:t>nann%</w:t>
            </w:r>
          </w:p>
        </w:tc>
        <w:tc>
          <w:tcPr>
            <w:tcW w:type="dxa" w:w="960"/>
          </w:tcPr>
          <w:p>
            <w:r>
              <w:t>nann%</w:t>
            </w:r>
          </w:p>
        </w:tc>
      </w:tr>
    </w:tbl>
    <w:p>
      <w:pPr>
        <w:pStyle w:val="Heading1"/>
      </w:pPr>
      <w:r>
        <w:t>牡丹江市妇幼保健院</w:t>
      </w:r>
    </w:p>
    <w:p>
      <w:pPr>
        <w:pStyle w:val="Heading2"/>
      </w:pPr>
      <w:r>
        <w:t>医院概况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674</w:t>
            </w:r>
          </w:p>
        </w:tc>
      </w:tr>
      <w:tr>
        <w:tc>
          <w:tcPr>
            <w:tcW w:type="dxa" w:w="4320"/>
          </w:tcPr>
          <w:p>
            <w:r>
              <w:t>hos_id</w:t>
            </w:r>
          </w:p>
        </w:tc>
        <w:tc>
          <w:tcPr>
            <w:tcW w:type="dxa" w:w="4320"/>
          </w:tcPr>
          <w:p>
            <w:r>
              <w:t>674</w:t>
            </w:r>
          </w:p>
        </w:tc>
      </w:tr>
      <w:tr>
        <w:tc>
          <w:tcPr>
            <w:tcW w:type="dxa" w:w="4320"/>
          </w:tcPr>
          <w:p>
            <w:r>
              <w:t>故障类型</w:t>
            </w:r>
          </w:p>
        </w:tc>
        <w:tc>
          <w:tcPr>
            <w:tcW w:type="dxa" w:w="4320"/>
          </w:tcPr>
          <w:p>
            <w:r>
              <w:t>网关离线</w:t>
            </w:r>
          </w:p>
        </w:tc>
      </w:tr>
      <w:tr>
        <w:tc>
          <w:tcPr>
            <w:tcW w:type="dxa" w:w="4320"/>
          </w:tcPr>
          <w:p>
            <w:r>
              <w:t>AP型号</w:t>
            </w:r>
          </w:p>
        </w:tc>
        <w:tc>
          <w:tcPr>
            <w:tcW w:type="dxa" w:w="4320"/>
          </w:tcPr>
          <w:p>
            <w:r>
              <w:t>R300</w:t>
            </w:r>
          </w:p>
        </w:tc>
      </w:tr>
      <w:tr>
        <w:tc>
          <w:tcPr>
            <w:tcW w:type="dxa" w:w="4320"/>
          </w:tcPr>
          <w:p>
            <w:r>
              <w:t>AP品牌</w:t>
            </w:r>
          </w:p>
        </w:tc>
        <w:tc>
          <w:tcPr>
            <w:tcW w:type="dxa" w:w="4320"/>
          </w:tcPr>
          <w:p>
            <w:r>
              <w:t>Ruckus</w:t>
            </w:r>
          </w:p>
        </w:tc>
      </w:tr>
      <w:tr>
        <w:tc>
          <w:tcPr>
            <w:tcW w:type="dxa" w:w="4320"/>
          </w:tcPr>
          <w:p>
            <w:r>
              <w:t>GWID(网关ID)</w:t>
            </w:r>
          </w:p>
        </w:tc>
        <w:tc>
          <w:tcPr>
            <w:tcW w:type="dxa" w:w="4320"/>
          </w:tcPr>
          <w:p>
            <w:r>
              <w:t>0082ae834beb</w:t>
            </w:r>
          </w:p>
        </w:tc>
      </w:tr>
      <w:tr>
        <w:tc>
          <w:tcPr>
            <w:tcW w:type="dxa" w:w="4320"/>
          </w:tcPr>
          <w:p>
            <w:r>
              <w:t>网关品牌</w:t>
            </w:r>
          </w:p>
        </w:tc>
        <w:tc>
          <w:tcPr>
            <w:tcW w:type="dxa" w:w="4320"/>
          </w:tcPr>
          <w:p>
            <w:r>
              <w:t>ABLOOMY</w:t>
            </w:r>
          </w:p>
        </w:tc>
      </w:tr>
      <w:tr>
        <w:tc>
          <w:tcPr>
            <w:tcW w:type="dxa" w:w="4320"/>
          </w:tcPr>
          <w:p>
            <w:r>
              <w:t>医院名称</w:t>
            </w:r>
          </w:p>
        </w:tc>
        <w:tc>
          <w:tcPr>
            <w:tcW w:type="dxa" w:w="4320"/>
          </w:tcPr>
          <w:p>
            <w:r>
              <w:t>牡丹江市妇幼保健院</w:t>
            </w:r>
          </w:p>
        </w:tc>
      </w:tr>
      <w:tr>
        <w:tc>
          <w:tcPr>
            <w:tcW w:type="dxa" w:w="4320"/>
          </w:tcPr>
          <w:p>
            <w:r>
              <w:t>医院级别</w:t>
            </w:r>
          </w:p>
        </w:tc>
        <w:tc>
          <w:tcPr>
            <w:tcW w:type="dxa" w:w="4320"/>
          </w:tcPr>
          <w:p>
            <w:r>
              <w:t>B级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报修日期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解决问题日期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报修问题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解决方式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解决人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</w:tbl>
    <w:p>
      <w:pPr>
        <w:pStyle w:val="Heading2"/>
      </w:pPr>
      <w:r>
        <w:t>医院UV数据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ap_count</w:t>
            </w:r>
          </w:p>
        </w:tc>
        <w:tc>
          <w:tcPr>
            <w:tcW w:type="dxa" w:w="960"/>
          </w:tcPr>
          <w:p>
            <w:r>
              <w:t>dhcp</w:t>
            </w:r>
          </w:p>
        </w:tc>
        <w:tc>
          <w:tcPr>
            <w:tcW w:type="dxa" w:w="960"/>
          </w:tcPr>
          <w:p>
            <w:r>
              <w:t>portal</w:t>
            </w:r>
          </w:p>
        </w:tc>
        <w:tc>
          <w:tcPr>
            <w:tcW w:type="dxa" w:w="960"/>
          </w:tcPr>
          <w:p>
            <w:r>
              <w:t>prelogin</w:t>
            </w:r>
          </w:p>
        </w:tc>
        <w:tc>
          <w:tcPr>
            <w:tcW w:type="dxa" w:w="960"/>
          </w:tcPr>
          <w:p>
            <w:r>
              <w:t>login</w:t>
            </w:r>
          </w:p>
        </w:tc>
        <w:tc>
          <w:tcPr>
            <w:tcW w:type="dxa" w:w="960"/>
          </w:tcPr>
          <w:p>
            <w:r>
              <w:t>webforward</w:t>
            </w:r>
          </w:p>
        </w:tc>
        <w:tc>
          <w:tcPr>
            <w:tcW w:type="dxa" w:w="960"/>
          </w:tcPr>
          <w:p>
            <w:r>
              <w:t>hardforward</w:t>
            </w:r>
          </w:p>
        </w:tc>
        <w:tc>
          <w:tcPr>
            <w:tcW w:type="dxa" w:w="960"/>
          </w:tcPr>
          <w:p>
            <w:r>
              <w:t>forward_rate</w:t>
            </w:r>
          </w:p>
        </w:tc>
      </w:tr>
      <w:tr>
        <w:tc>
          <w:tcPr>
            <w:tcW w:type="dxa" w:w="960"/>
          </w:tcPr>
          <w:p>
            <w:r>
              <w:t>troubleUvDay1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troubleUvDay2</w:t>
            </w:r>
          </w:p>
        </w:tc>
        <w:tc>
          <w:tcPr>
            <w:tcW w:type="dxa" w:w="960"/>
          </w:tcPr>
          <w:p>
            <w:r>
              <w:t>35.0</w:t>
            </w:r>
          </w:p>
        </w:tc>
        <w:tc>
          <w:tcPr>
            <w:tcW w:type="dxa" w:w="960"/>
          </w:tcPr>
          <w:p>
            <w:r>
              <w:t>1029.0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troubleRate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nann%</w:t>
            </w:r>
          </w:p>
        </w:tc>
        <w:tc>
          <w:tcPr>
            <w:tcW w:type="dxa" w:w="960"/>
          </w:tcPr>
          <w:p>
            <w:r>
              <w:t>nann%</w:t>
            </w:r>
          </w:p>
        </w:tc>
        <w:tc>
          <w:tcPr>
            <w:tcW w:type="dxa" w:w="960"/>
          </w:tcPr>
          <w:p>
            <w:r>
              <w:t>nann%</w:t>
            </w:r>
          </w:p>
        </w:tc>
        <w:tc>
          <w:tcPr>
            <w:tcW w:type="dxa" w:w="960"/>
          </w:tcPr>
          <w:p>
            <w:r>
              <w:t>nann%</w:t>
            </w:r>
          </w:p>
        </w:tc>
        <w:tc>
          <w:tcPr>
            <w:tcW w:type="dxa" w:w="960"/>
          </w:tcPr>
          <w:p>
            <w:r>
              <w:t>nann%</w:t>
            </w:r>
          </w:p>
        </w:tc>
        <w:tc>
          <w:tcPr>
            <w:tcW w:type="dxa" w:w="960"/>
          </w:tcPr>
          <w:p>
            <w:r>
              <w:t>nann%</w:t>
            </w:r>
          </w:p>
        </w:tc>
      </w:tr>
    </w:tbl>
    <w:p>
      <w:pPr>
        <w:pStyle w:val="Heading1"/>
      </w:pPr>
      <w:r>
        <w:t>中国五冶集团有限公司医院</w:t>
      </w:r>
    </w:p>
    <w:p>
      <w:pPr>
        <w:pStyle w:val="Heading2"/>
      </w:pPr>
      <w:r>
        <w:t>医院概况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681</w:t>
            </w:r>
          </w:p>
        </w:tc>
      </w:tr>
      <w:tr>
        <w:tc>
          <w:tcPr>
            <w:tcW w:type="dxa" w:w="4320"/>
          </w:tcPr>
          <w:p>
            <w:r>
              <w:t>hos_id</w:t>
            </w:r>
          </w:p>
        </w:tc>
        <w:tc>
          <w:tcPr>
            <w:tcW w:type="dxa" w:w="4320"/>
          </w:tcPr>
          <w:p>
            <w:r>
              <w:t>681</w:t>
            </w:r>
          </w:p>
        </w:tc>
      </w:tr>
      <w:tr>
        <w:tc>
          <w:tcPr>
            <w:tcW w:type="dxa" w:w="4320"/>
          </w:tcPr>
          <w:p>
            <w:r>
              <w:t>故障类型</w:t>
            </w:r>
          </w:p>
        </w:tc>
        <w:tc>
          <w:tcPr>
            <w:tcW w:type="dxa" w:w="4320"/>
          </w:tcPr>
          <w:p>
            <w:r>
              <w:t>DHCP统计错误</w:t>
            </w:r>
          </w:p>
        </w:tc>
      </w:tr>
      <w:tr>
        <w:tc>
          <w:tcPr>
            <w:tcW w:type="dxa" w:w="4320"/>
          </w:tcPr>
          <w:p>
            <w:r>
              <w:t>AP型号</w:t>
            </w:r>
          </w:p>
        </w:tc>
        <w:tc>
          <w:tcPr>
            <w:tcW w:type="dxa" w:w="4320"/>
          </w:tcPr>
          <w:p>
            <w:r>
              <w:t>R300</w:t>
            </w:r>
          </w:p>
        </w:tc>
      </w:tr>
      <w:tr>
        <w:tc>
          <w:tcPr>
            <w:tcW w:type="dxa" w:w="4320"/>
          </w:tcPr>
          <w:p>
            <w:r>
              <w:t>AP品牌</w:t>
            </w:r>
          </w:p>
        </w:tc>
        <w:tc>
          <w:tcPr>
            <w:tcW w:type="dxa" w:w="4320"/>
          </w:tcPr>
          <w:p>
            <w:r>
              <w:t>Ruckus</w:t>
            </w:r>
          </w:p>
        </w:tc>
      </w:tr>
      <w:tr>
        <w:tc>
          <w:tcPr>
            <w:tcW w:type="dxa" w:w="4320"/>
          </w:tcPr>
          <w:p>
            <w:r>
              <w:t>GWID(网关ID)</w:t>
            </w:r>
          </w:p>
        </w:tc>
        <w:tc>
          <w:tcPr>
            <w:tcW w:type="dxa" w:w="4320"/>
          </w:tcPr>
          <w:p>
            <w:r>
              <w:t>001631f1b764</w:t>
            </w:r>
          </w:p>
        </w:tc>
      </w:tr>
      <w:tr>
        <w:tc>
          <w:tcPr>
            <w:tcW w:type="dxa" w:w="4320"/>
          </w:tcPr>
          <w:p>
            <w:r>
              <w:t>网关品牌</w:t>
            </w:r>
          </w:p>
        </w:tc>
        <w:tc>
          <w:tcPr>
            <w:tcW w:type="dxa" w:w="4320"/>
          </w:tcPr>
          <w:p>
            <w:r>
              <w:t>ABLOOMY</w:t>
            </w:r>
          </w:p>
        </w:tc>
      </w:tr>
      <w:tr>
        <w:tc>
          <w:tcPr>
            <w:tcW w:type="dxa" w:w="4320"/>
          </w:tcPr>
          <w:p>
            <w:r>
              <w:t>医院名称</w:t>
            </w:r>
          </w:p>
        </w:tc>
        <w:tc>
          <w:tcPr>
            <w:tcW w:type="dxa" w:w="4320"/>
          </w:tcPr>
          <w:p>
            <w:r>
              <w:t>中国五冶集团有限公司医院</w:t>
            </w:r>
          </w:p>
        </w:tc>
      </w:tr>
      <w:tr>
        <w:tc>
          <w:tcPr>
            <w:tcW w:type="dxa" w:w="4320"/>
          </w:tcPr>
          <w:p>
            <w:r>
              <w:t>医院级别</w:t>
            </w:r>
          </w:p>
        </w:tc>
        <w:tc>
          <w:tcPr>
            <w:tcW w:type="dxa" w:w="4320"/>
          </w:tcPr>
          <w:p>
            <w:r>
              <w:t>B级,一线,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报修日期</w:t>
            </w:r>
          </w:p>
        </w:tc>
        <w:tc>
          <w:tcPr>
            <w:tcW w:type="dxa" w:w="4320"/>
          </w:tcPr>
          <w:p>
            <w:r>
              <w:t>2017-11-09 00:00:00</w:t>
            </w:r>
          </w:p>
        </w:tc>
      </w:tr>
      <w:tr>
        <w:tc>
          <w:tcPr>
            <w:tcW w:type="dxa" w:w="4320"/>
          </w:tcPr>
          <w:p>
            <w:r>
              <w:t>解决问题日期</w:t>
            </w:r>
          </w:p>
        </w:tc>
        <w:tc>
          <w:tcPr>
            <w:tcW w:type="dxa" w:w="4320"/>
          </w:tcPr>
          <w:p>
            <w:r>
              <w:t>2017-11-09 00:00:00</w:t>
            </w:r>
          </w:p>
        </w:tc>
      </w:tr>
      <w:tr>
        <w:tc>
          <w:tcPr>
            <w:tcW w:type="dxa" w:w="4320"/>
          </w:tcPr>
          <w:p>
            <w:r>
              <w:t>报修问题</w:t>
            </w:r>
          </w:p>
        </w:tc>
        <w:tc>
          <w:tcPr>
            <w:tcW w:type="dxa" w:w="4320"/>
          </w:tcPr>
          <w:p>
            <w:r>
              <w:t>安排设备拆除</w:t>
            </w:r>
          </w:p>
        </w:tc>
      </w:tr>
      <w:tr>
        <w:tc>
          <w:tcPr>
            <w:tcW w:type="dxa" w:w="4320"/>
          </w:tcPr>
          <w:p>
            <w:r>
              <w:t>解决方式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解决人</w:t>
            </w:r>
          </w:p>
        </w:tc>
        <w:tc>
          <w:tcPr>
            <w:tcW w:type="dxa" w:w="4320"/>
          </w:tcPr>
          <w:p>
            <w:r>
              <w:t>张晓超</w:t>
            </w:r>
          </w:p>
        </w:tc>
      </w:tr>
    </w:tbl>
    <w:p>
      <w:pPr>
        <w:pStyle w:val="Heading2"/>
      </w:pPr>
      <w:r>
        <w:t>医院UV数据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ap_count</w:t>
            </w:r>
          </w:p>
        </w:tc>
        <w:tc>
          <w:tcPr>
            <w:tcW w:type="dxa" w:w="960"/>
          </w:tcPr>
          <w:p>
            <w:r>
              <w:t>dhcp</w:t>
            </w:r>
          </w:p>
        </w:tc>
        <w:tc>
          <w:tcPr>
            <w:tcW w:type="dxa" w:w="960"/>
          </w:tcPr>
          <w:p>
            <w:r>
              <w:t>portal</w:t>
            </w:r>
          </w:p>
        </w:tc>
        <w:tc>
          <w:tcPr>
            <w:tcW w:type="dxa" w:w="960"/>
          </w:tcPr>
          <w:p>
            <w:r>
              <w:t>prelogin</w:t>
            </w:r>
          </w:p>
        </w:tc>
        <w:tc>
          <w:tcPr>
            <w:tcW w:type="dxa" w:w="960"/>
          </w:tcPr>
          <w:p>
            <w:r>
              <w:t>login</w:t>
            </w:r>
          </w:p>
        </w:tc>
        <w:tc>
          <w:tcPr>
            <w:tcW w:type="dxa" w:w="960"/>
          </w:tcPr>
          <w:p>
            <w:r>
              <w:t>webforward</w:t>
            </w:r>
          </w:p>
        </w:tc>
        <w:tc>
          <w:tcPr>
            <w:tcW w:type="dxa" w:w="960"/>
          </w:tcPr>
          <w:p>
            <w:r>
              <w:t>hardforward</w:t>
            </w:r>
          </w:p>
        </w:tc>
        <w:tc>
          <w:tcPr>
            <w:tcW w:type="dxa" w:w="960"/>
          </w:tcPr>
          <w:p>
            <w:r>
              <w:t>forward_rate</w:t>
            </w:r>
          </w:p>
        </w:tc>
      </w:tr>
      <w:tr>
        <w:tc>
          <w:tcPr>
            <w:tcW w:type="dxa" w:w="960"/>
          </w:tcPr>
          <w:p>
            <w:r>
              <w:t>troubleUvDay1</w:t>
            </w:r>
          </w:p>
        </w:tc>
        <w:tc>
          <w:tcPr>
            <w:tcW w:type="dxa" w:w="960"/>
          </w:tcPr>
          <w:p>
            <w:r>
              <w:t>14.0</w:t>
            </w:r>
          </w:p>
        </w:tc>
        <w:tc>
          <w:tcPr>
            <w:tcW w:type="dxa" w:w="960"/>
          </w:tcPr>
          <w:p>
            <w:r>
              <w:t>459.0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troubleUvDay2</w:t>
            </w:r>
          </w:p>
        </w:tc>
        <w:tc>
          <w:tcPr>
            <w:tcW w:type="dxa" w:w="960"/>
          </w:tcPr>
          <w:p>
            <w:r>
              <w:t>14.0</w:t>
            </w:r>
          </w:p>
        </w:tc>
        <w:tc>
          <w:tcPr>
            <w:tcW w:type="dxa" w:w="960"/>
          </w:tcPr>
          <w:p>
            <w:r>
              <w:t>1045.0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troubleRate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-56.%</w:t>
            </w:r>
          </w:p>
        </w:tc>
        <w:tc>
          <w:tcPr>
            <w:tcW w:type="dxa" w:w="960"/>
          </w:tcPr>
          <w:p>
            <w:r>
              <w:t>nann%</w:t>
            </w:r>
          </w:p>
        </w:tc>
        <w:tc>
          <w:tcPr>
            <w:tcW w:type="dxa" w:w="960"/>
          </w:tcPr>
          <w:p>
            <w:r>
              <w:t>nann%</w:t>
            </w:r>
          </w:p>
        </w:tc>
        <w:tc>
          <w:tcPr>
            <w:tcW w:type="dxa" w:w="960"/>
          </w:tcPr>
          <w:p>
            <w:r>
              <w:t>nann%</w:t>
            </w:r>
          </w:p>
        </w:tc>
        <w:tc>
          <w:tcPr>
            <w:tcW w:type="dxa" w:w="960"/>
          </w:tcPr>
          <w:p>
            <w:r>
              <w:t>nann%</w:t>
            </w:r>
          </w:p>
        </w:tc>
        <w:tc>
          <w:tcPr>
            <w:tcW w:type="dxa" w:w="960"/>
          </w:tcPr>
          <w:p>
            <w:r>
              <w:t>nann%</w:t>
            </w:r>
          </w:p>
        </w:tc>
        <w:tc>
          <w:tcPr>
            <w:tcW w:type="dxa" w:w="960"/>
          </w:tcPr>
          <w:p>
            <w:r>
              <w:t>nann%</w:t>
            </w:r>
          </w:p>
        </w:tc>
      </w:tr>
    </w:tbl>
    <w:p>
      <w:pPr>
        <w:pStyle w:val="Heading1"/>
      </w:pPr>
      <w:r>
        <w:t>富阳市妇幼保健院</w:t>
      </w:r>
    </w:p>
    <w:p>
      <w:pPr>
        <w:pStyle w:val="Heading2"/>
      </w:pPr>
      <w:r>
        <w:t>医院概况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727</w:t>
            </w:r>
          </w:p>
        </w:tc>
      </w:tr>
      <w:tr>
        <w:tc>
          <w:tcPr>
            <w:tcW w:type="dxa" w:w="4320"/>
          </w:tcPr>
          <w:p>
            <w:r>
              <w:t>hos_id</w:t>
            </w:r>
          </w:p>
        </w:tc>
        <w:tc>
          <w:tcPr>
            <w:tcW w:type="dxa" w:w="4320"/>
          </w:tcPr>
          <w:p>
            <w:r>
              <w:t>727</w:t>
            </w:r>
          </w:p>
        </w:tc>
      </w:tr>
      <w:tr>
        <w:tc>
          <w:tcPr>
            <w:tcW w:type="dxa" w:w="4320"/>
          </w:tcPr>
          <w:p>
            <w:r>
              <w:t>故障类型</w:t>
            </w:r>
          </w:p>
        </w:tc>
        <w:tc>
          <w:tcPr>
            <w:tcW w:type="dxa" w:w="4320"/>
          </w:tcPr>
          <w:p>
            <w:r>
              <w:t>网关离线</w:t>
            </w:r>
          </w:p>
        </w:tc>
      </w:tr>
      <w:tr>
        <w:tc>
          <w:tcPr>
            <w:tcW w:type="dxa" w:w="4320"/>
          </w:tcPr>
          <w:p>
            <w:r>
              <w:t>AP型号</w:t>
            </w:r>
          </w:p>
        </w:tc>
        <w:tc>
          <w:tcPr>
            <w:tcW w:type="dxa" w:w="4320"/>
          </w:tcPr>
          <w:p>
            <w:r>
              <w:t>R300</w:t>
            </w:r>
          </w:p>
        </w:tc>
      </w:tr>
      <w:tr>
        <w:tc>
          <w:tcPr>
            <w:tcW w:type="dxa" w:w="4320"/>
          </w:tcPr>
          <w:p>
            <w:r>
              <w:t>AP品牌</w:t>
            </w:r>
          </w:p>
        </w:tc>
        <w:tc>
          <w:tcPr>
            <w:tcW w:type="dxa" w:w="4320"/>
          </w:tcPr>
          <w:p>
            <w:r>
              <w:t>Ruckus</w:t>
            </w:r>
          </w:p>
        </w:tc>
      </w:tr>
      <w:tr>
        <w:tc>
          <w:tcPr>
            <w:tcW w:type="dxa" w:w="4320"/>
          </w:tcPr>
          <w:p>
            <w:r>
              <w:t>GWID(网关ID)</w:t>
            </w:r>
          </w:p>
        </w:tc>
        <w:tc>
          <w:tcPr>
            <w:tcW w:type="dxa" w:w="4320"/>
          </w:tcPr>
          <w:p>
            <w:r>
              <w:t>000babf02918</w:t>
            </w:r>
          </w:p>
        </w:tc>
      </w:tr>
      <w:tr>
        <w:tc>
          <w:tcPr>
            <w:tcW w:type="dxa" w:w="4320"/>
          </w:tcPr>
          <w:p>
            <w:r>
              <w:t>网关品牌</w:t>
            </w:r>
          </w:p>
        </w:tc>
        <w:tc>
          <w:tcPr>
            <w:tcW w:type="dxa" w:w="4320"/>
          </w:tcPr>
          <w:p>
            <w:r>
              <w:t>ABLOOMY</w:t>
            </w:r>
          </w:p>
        </w:tc>
      </w:tr>
      <w:tr>
        <w:tc>
          <w:tcPr>
            <w:tcW w:type="dxa" w:w="4320"/>
          </w:tcPr>
          <w:p>
            <w:r>
              <w:t>医院名称</w:t>
            </w:r>
          </w:p>
        </w:tc>
        <w:tc>
          <w:tcPr>
            <w:tcW w:type="dxa" w:w="4320"/>
          </w:tcPr>
          <w:p>
            <w:r>
              <w:t>富阳市妇幼保健院</w:t>
            </w:r>
          </w:p>
        </w:tc>
      </w:tr>
      <w:tr>
        <w:tc>
          <w:tcPr>
            <w:tcW w:type="dxa" w:w="4320"/>
          </w:tcPr>
          <w:p>
            <w:r>
              <w:t>医院级别</w:t>
            </w:r>
          </w:p>
        </w:tc>
        <w:tc>
          <w:tcPr>
            <w:tcW w:type="dxa" w:w="4320"/>
          </w:tcPr>
          <w:p>
            <w:r>
              <w:t>A级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报修日期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解决问题日期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报修问题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解决方式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解决人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</w:tbl>
    <w:p>
      <w:pPr>
        <w:pStyle w:val="Heading2"/>
      </w:pPr>
      <w:r>
        <w:t>医院UV数据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ap_count</w:t>
            </w:r>
          </w:p>
        </w:tc>
        <w:tc>
          <w:tcPr>
            <w:tcW w:type="dxa" w:w="960"/>
          </w:tcPr>
          <w:p>
            <w:r>
              <w:t>dhcp</w:t>
            </w:r>
          </w:p>
        </w:tc>
        <w:tc>
          <w:tcPr>
            <w:tcW w:type="dxa" w:w="960"/>
          </w:tcPr>
          <w:p>
            <w:r>
              <w:t>portal</w:t>
            </w:r>
          </w:p>
        </w:tc>
        <w:tc>
          <w:tcPr>
            <w:tcW w:type="dxa" w:w="960"/>
          </w:tcPr>
          <w:p>
            <w:r>
              <w:t>prelogin</w:t>
            </w:r>
          </w:p>
        </w:tc>
        <w:tc>
          <w:tcPr>
            <w:tcW w:type="dxa" w:w="960"/>
          </w:tcPr>
          <w:p>
            <w:r>
              <w:t>login</w:t>
            </w:r>
          </w:p>
        </w:tc>
        <w:tc>
          <w:tcPr>
            <w:tcW w:type="dxa" w:w="960"/>
          </w:tcPr>
          <w:p>
            <w:r>
              <w:t>webforward</w:t>
            </w:r>
          </w:p>
        </w:tc>
        <w:tc>
          <w:tcPr>
            <w:tcW w:type="dxa" w:w="960"/>
          </w:tcPr>
          <w:p>
            <w:r>
              <w:t>hardforward</w:t>
            </w:r>
          </w:p>
        </w:tc>
        <w:tc>
          <w:tcPr>
            <w:tcW w:type="dxa" w:w="960"/>
          </w:tcPr>
          <w:p>
            <w:r>
              <w:t>forward_rate</w:t>
            </w:r>
          </w:p>
        </w:tc>
      </w:tr>
      <w:tr>
        <w:tc>
          <w:tcPr>
            <w:tcW w:type="dxa" w:w="960"/>
          </w:tcPr>
          <w:p>
            <w:r>
              <w:t>troubleUvDay1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troubleUvDay2</w:t>
            </w:r>
          </w:p>
        </w:tc>
        <w:tc>
          <w:tcPr>
            <w:tcW w:type="dxa" w:w="960"/>
          </w:tcPr>
          <w:p>
            <w:r>
              <w:t>183.0</w:t>
            </w:r>
          </w:p>
        </w:tc>
        <w:tc>
          <w:tcPr>
            <w:tcW w:type="dxa" w:w="960"/>
          </w:tcPr>
          <w:p>
            <w:r>
              <w:t>2424.0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troubleRate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nann%</w:t>
            </w:r>
          </w:p>
        </w:tc>
        <w:tc>
          <w:tcPr>
            <w:tcW w:type="dxa" w:w="960"/>
          </w:tcPr>
          <w:p>
            <w:r>
              <w:t>nann%</w:t>
            </w:r>
          </w:p>
        </w:tc>
        <w:tc>
          <w:tcPr>
            <w:tcW w:type="dxa" w:w="960"/>
          </w:tcPr>
          <w:p>
            <w:r>
              <w:t>nann%</w:t>
            </w:r>
          </w:p>
        </w:tc>
        <w:tc>
          <w:tcPr>
            <w:tcW w:type="dxa" w:w="960"/>
          </w:tcPr>
          <w:p>
            <w:r>
              <w:t>nann%</w:t>
            </w:r>
          </w:p>
        </w:tc>
        <w:tc>
          <w:tcPr>
            <w:tcW w:type="dxa" w:w="960"/>
          </w:tcPr>
          <w:p>
            <w:r>
              <w:t>nann%</w:t>
            </w:r>
          </w:p>
        </w:tc>
        <w:tc>
          <w:tcPr>
            <w:tcW w:type="dxa" w:w="960"/>
          </w:tcPr>
          <w:p>
            <w:r>
              <w:t>nann%</w:t>
            </w:r>
          </w:p>
        </w:tc>
      </w:tr>
    </w:tbl>
    <w:p>
      <w:pPr>
        <w:pStyle w:val="Heading1"/>
      </w:pPr>
      <w:r>
        <w:t>慈溪市庵东中心卫生院</w:t>
      </w:r>
    </w:p>
    <w:p>
      <w:pPr>
        <w:pStyle w:val="Heading2"/>
      </w:pPr>
      <w:r>
        <w:t>医院概况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744</w:t>
            </w:r>
          </w:p>
        </w:tc>
      </w:tr>
      <w:tr>
        <w:tc>
          <w:tcPr>
            <w:tcW w:type="dxa" w:w="4320"/>
          </w:tcPr>
          <w:p>
            <w:r>
              <w:t>hos_id</w:t>
            </w:r>
          </w:p>
        </w:tc>
        <w:tc>
          <w:tcPr>
            <w:tcW w:type="dxa" w:w="4320"/>
          </w:tcPr>
          <w:p>
            <w:r>
              <w:t>744</w:t>
            </w:r>
          </w:p>
        </w:tc>
      </w:tr>
      <w:tr>
        <w:tc>
          <w:tcPr>
            <w:tcW w:type="dxa" w:w="4320"/>
          </w:tcPr>
          <w:p>
            <w:r>
              <w:t>故障类型</w:t>
            </w:r>
          </w:p>
        </w:tc>
        <w:tc>
          <w:tcPr>
            <w:tcW w:type="dxa" w:w="4320"/>
          </w:tcPr>
          <w:p>
            <w:r>
              <w:t>AP离线</w:t>
            </w:r>
          </w:p>
        </w:tc>
      </w:tr>
      <w:tr>
        <w:tc>
          <w:tcPr>
            <w:tcW w:type="dxa" w:w="4320"/>
          </w:tcPr>
          <w:p>
            <w:r>
              <w:t>AP型号</w:t>
            </w:r>
          </w:p>
        </w:tc>
        <w:tc>
          <w:tcPr>
            <w:tcW w:type="dxa" w:w="4320"/>
          </w:tcPr>
          <w:p>
            <w:r>
              <w:t>N200</w:t>
            </w:r>
          </w:p>
        </w:tc>
      </w:tr>
      <w:tr>
        <w:tc>
          <w:tcPr>
            <w:tcW w:type="dxa" w:w="4320"/>
          </w:tcPr>
          <w:p>
            <w:r>
              <w:t>AP品牌</w:t>
            </w:r>
          </w:p>
        </w:tc>
        <w:tc>
          <w:tcPr>
            <w:tcW w:type="dxa" w:w="4320"/>
          </w:tcPr>
          <w:p>
            <w:r>
              <w:t>寰创</w:t>
            </w:r>
          </w:p>
        </w:tc>
      </w:tr>
      <w:tr>
        <w:tc>
          <w:tcPr>
            <w:tcW w:type="dxa" w:w="4320"/>
          </w:tcPr>
          <w:p>
            <w:r>
              <w:t>GWID(网关ID)</w:t>
            </w:r>
          </w:p>
        </w:tc>
        <w:tc>
          <w:tcPr>
            <w:tcW w:type="dxa" w:w="4320"/>
          </w:tcPr>
          <w:p>
            <w:r>
              <w:t>61060300FF0C11A6</w:t>
            </w:r>
          </w:p>
        </w:tc>
      </w:tr>
      <w:tr>
        <w:tc>
          <w:tcPr>
            <w:tcW w:type="dxa" w:w="4320"/>
          </w:tcPr>
          <w:p>
            <w:r>
              <w:t>网关品牌</w:t>
            </w:r>
          </w:p>
        </w:tc>
        <w:tc>
          <w:tcPr>
            <w:tcW w:type="dxa" w:w="4320"/>
          </w:tcPr>
          <w:p>
            <w:r>
              <w:t>寰创</w:t>
            </w:r>
          </w:p>
        </w:tc>
      </w:tr>
      <w:tr>
        <w:tc>
          <w:tcPr>
            <w:tcW w:type="dxa" w:w="4320"/>
          </w:tcPr>
          <w:p>
            <w:r>
              <w:t>医院名称</w:t>
            </w:r>
          </w:p>
        </w:tc>
        <w:tc>
          <w:tcPr>
            <w:tcW w:type="dxa" w:w="4320"/>
          </w:tcPr>
          <w:p>
            <w:r>
              <w:t>慈溪市庵东中心卫生院</w:t>
            </w:r>
          </w:p>
        </w:tc>
      </w:tr>
      <w:tr>
        <w:tc>
          <w:tcPr>
            <w:tcW w:type="dxa" w:w="4320"/>
          </w:tcPr>
          <w:p>
            <w:r>
              <w:t>医院级别</w:t>
            </w:r>
          </w:p>
        </w:tc>
        <w:tc>
          <w:tcPr>
            <w:tcW w:type="dxa" w:w="4320"/>
          </w:tcPr>
          <w:p>
            <w:r>
              <w:t>F级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报修日期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解决问题日期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报修问题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解决方式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解决人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</w:tbl>
    <w:p>
      <w:pPr>
        <w:pStyle w:val="Heading2"/>
      </w:pPr>
      <w:r>
        <w:t>医院UV数据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ap_count</w:t>
            </w:r>
          </w:p>
        </w:tc>
        <w:tc>
          <w:tcPr>
            <w:tcW w:type="dxa" w:w="960"/>
          </w:tcPr>
          <w:p>
            <w:r>
              <w:t>dhcp</w:t>
            </w:r>
          </w:p>
        </w:tc>
        <w:tc>
          <w:tcPr>
            <w:tcW w:type="dxa" w:w="960"/>
          </w:tcPr>
          <w:p>
            <w:r>
              <w:t>portal</w:t>
            </w:r>
          </w:p>
        </w:tc>
        <w:tc>
          <w:tcPr>
            <w:tcW w:type="dxa" w:w="960"/>
          </w:tcPr>
          <w:p>
            <w:r>
              <w:t>prelogin</w:t>
            </w:r>
          </w:p>
        </w:tc>
        <w:tc>
          <w:tcPr>
            <w:tcW w:type="dxa" w:w="960"/>
          </w:tcPr>
          <w:p>
            <w:r>
              <w:t>login</w:t>
            </w:r>
          </w:p>
        </w:tc>
        <w:tc>
          <w:tcPr>
            <w:tcW w:type="dxa" w:w="960"/>
          </w:tcPr>
          <w:p>
            <w:r>
              <w:t>webforward</w:t>
            </w:r>
          </w:p>
        </w:tc>
        <w:tc>
          <w:tcPr>
            <w:tcW w:type="dxa" w:w="960"/>
          </w:tcPr>
          <w:p>
            <w:r>
              <w:t>hardforward</w:t>
            </w:r>
          </w:p>
        </w:tc>
        <w:tc>
          <w:tcPr>
            <w:tcW w:type="dxa" w:w="960"/>
          </w:tcPr>
          <w:p>
            <w:r>
              <w:t>forward_rate</w:t>
            </w:r>
          </w:p>
        </w:tc>
      </w:tr>
      <w:tr>
        <w:tc>
          <w:tcPr>
            <w:tcW w:type="dxa" w:w="960"/>
          </w:tcPr>
          <w:p>
            <w:r>
              <w:t>troubleUvDay1</w:t>
            </w:r>
          </w:p>
        </w:tc>
        <w:tc>
          <w:tcPr>
            <w:tcW w:type="dxa" w:w="960"/>
          </w:tcPr>
          <w:p>
            <w:r>
              <w:t>12.0</w:t>
            </w:r>
          </w:p>
        </w:tc>
        <w:tc>
          <w:tcPr>
            <w:tcW w:type="dxa" w:w="960"/>
          </w:tcPr>
          <w:p>
            <w:r>
              <w:t>376.0</w:t>
            </w:r>
          </w:p>
        </w:tc>
        <w:tc>
          <w:tcPr>
            <w:tcW w:type="dxa" w:w="960"/>
          </w:tcPr>
          <w:p>
            <w:r>
              <w:t>252.0</w:t>
            </w:r>
          </w:p>
        </w:tc>
        <w:tc>
          <w:tcPr>
            <w:tcW w:type="dxa" w:w="960"/>
          </w:tcPr>
          <w:p>
            <w:r>
              <w:t>194.0</w:t>
            </w:r>
          </w:p>
        </w:tc>
        <w:tc>
          <w:tcPr>
            <w:tcW w:type="dxa" w:w="960"/>
          </w:tcPr>
          <w:p>
            <w:r>
              <w:t>171.0</w:t>
            </w:r>
          </w:p>
        </w:tc>
        <w:tc>
          <w:tcPr>
            <w:tcW w:type="dxa" w:w="960"/>
          </w:tcPr>
          <w:p>
            <w:r>
              <w:t>146.0</w:t>
            </w:r>
          </w:p>
        </w:tc>
        <w:tc>
          <w:tcPr>
            <w:tcW w:type="dxa" w:w="960"/>
          </w:tcPr>
          <w:p>
            <w:r>
              <w:t>146.0</w:t>
            </w:r>
          </w:p>
        </w:tc>
        <w:tc>
          <w:tcPr>
            <w:tcW w:type="dxa" w:w="960"/>
          </w:tcPr>
          <w:p>
            <w:r>
              <w:t>38.8%</w:t>
            </w:r>
          </w:p>
        </w:tc>
      </w:tr>
      <w:tr>
        <w:tc>
          <w:tcPr>
            <w:tcW w:type="dxa" w:w="960"/>
          </w:tcPr>
          <w:p>
            <w:r>
              <w:t>troubleUvDay2</w:t>
            </w:r>
          </w:p>
        </w:tc>
        <w:tc>
          <w:tcPr>
            <w:tcW w:type="dxa" w:w="960"/>
          </w:tcPr>
          <w:p>
            <w:r>
              <w:t>14.0</w:t>
            </w:r>
          </w:p>
        </w:tc>
        <w:tc>
          <w:tcPr>
            <w:tcW w:type="dxa" w:w="960"/>
          </w:tcPr>
          <w:p>
            <w:r>
              <w:t>399.0</w:t>
            </w:r>
          </w:p>
        </w:tc>
        <w:tc>
          <w:tcPr>
            <w:tcW w:type="dxa" w:w="960"/>
          </w:tcPr>
          <w:p>
            <w:r>
              <w:t>254.0</w:t>
            </w:r>
          </w:p>
        </w:tc>
        <w:tc>
          <w:tcPr>
            <w:tcW w:type="dxa" w:w="960"/>
          </w:tcPr>
          <w:p>
            <w:r>
              <w:t>202.0</w:t>
            </w:r>
          </w:p>
        </w:tc>
        <w:tc>
          <w:tcPr>
            <w:tcW w:type="dxa" w:w="960"/>
          </w:tcPr>
          <w:p>
            <w:r>
              <w:t>182.0</w:t>
            </w:r>
          </w:p>
        </w:tc>
        <w:tc>
          <w:tcPr>
            <w:tcW w:type="dxa" w:w="960"/>
          </w:tcPr>
          <w:p>
            <w:r>
              <w:t>155.0</w:t>
            </w:r>
          </w:p>
        </w:tc>
        <w:tc>
          <w:tcPr>
            <w:tcW w:type="dxa" w:w="960"/>
          </w:tcPr>
          <w:p>
            <w:r>
              <w:t>159.0</w:t>
            </w:r>
          </w:p>
        </w:tc>
        <w:tc>
          <w:tcPr>
            <w:tcW w:type="dxa" w:w="960"/>
          </w:tcPr>
          <w:p>
            <w:r>
              <w:t>39.8%</w:t>
            </w:r>
          </w:p>
        </w:tc>
      </w:tr>
      <w:tr>
        <w:tc>
          <w:tcPr>
            <w:tcW w:type="dxa" w:w="960"/>
          </w:tcPr>
          <w:p>
            <w:r>
              <w:t>troubleRate</w:t>
            </w:r>
          </w:p>
        </w:tc>
        <w:tc>
          <w:tcPr>
            <w:tcW w:type="dxa" w:w="960"/>
          </w:tcPr>
          <w:p>
            <w:r>
              <w:t>-14.%</w:t>
            </w:r>
          </w:p>
        </w:tc>
        <w:tc>
          <w:tcPr>
            <w:tcW w:type="dxa" w:w="960"/>
          </w:tcPr>
          <w:p>
            <w:r>
              <w:t>-5.7%</w:t>
            </w:r>
          </w:p>
        </w:tc>
        <w:tc>
          <w:tcPr>
            <w:tcW w:type="dxa" w:w="960"/>
          </w:tcPr>
          <w:p>
            <w:r>
              <w:t>-0.7%</w:t>
            </w:r>
          </w:p>
        </w:tc>
        <w:tc>
          <w:tcPr>
            <w:tcW w:type="dxa" w:w="960"/>
          </w:tcPr>
          <w:p>
            <w:r>
              <w:t>-3.9%</w:t>
            </w:r>
          </w:p>
        </w:tc>
        <w:tc>
          <w:tcPr>
            <w:tcW w:type="dxa" w:w="960"/>
          </w:tcPr>
          <w:p>
            <w:r>
              <w:t>-6.0%</w:t>
            </w:r>
          </w:p>
        </w:tc>
        <w:tc>
          <w:tcPr>
            <w:tcW w:type="dxa" w:w="960"/>
          </w:tcPr>
          <w:p>
            <w:r>
              <w:t>-5.8%</w:t>
            </w:r>
          </w:p>
        </w:tc>
        <w:tc>
          <w:tcPr>
            <w:tcW w:type="dxa" w:w="960"/>
          </w:tcPr>
          <w:p>
            <w:r>
              <w:t>-8.1%</w:t>
            </w:r>
          </w:p>
        </w:tc>
        <w:tc>
          <w:tcPr>
            <w:tcW w:type="dxa" w:w="960"/>
          </w:tcPr>
          <w:p>
            <w:r>
              <w:t>-2.5%</w:t>
            </w:r>
          </w:p>
        </w:tc>
      </w:tr>
    </w:tbl>
    <w:p>
      <w:pPr>
        <w:pStyle w:val="Heading1"/>
      </w:pPr>
      <w:r>
        <w:t>平阳县妇幼保健院</w:t>
      </w:r>
    </w:p>
    <w:p>
      <w:pPr>
        <w:pStyle w:val="Heading2"/>
      </w:pPr>
      <w:r>
        <w:t>医院概况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819</w:t>
            </w:r>
          </w:p>
        </w:tc>
      </w:tr>
      <w:tr>
        <w:tc>
          <w:tcPr>
            <w:tcW w:type="dxa" w:w="4320"/>
          </w:tcPr>
          <w:p>
            <w:r>
              <w:t>hos_id</w:t>
            </w:r>
          </w:p>
        </w:tc>
        <w:tc>
          <w:tcPr>
            <w:tcW w:type="dxa" w:w="4320"/>
          </w:tcPr>
          <w:p>
            <w:r>
              <w:t>819</w:t>
            </w:r>
          </w:p>
        </w:tc>
      </w:tr>
      <w:tr>
        <w:tc>
          <w:tcPr>
            <w:tcW w:type="dxa" w:w="4320"/>
          </w:tcPr>
          <w:p>
            <w:r>
              <w:t>故障类型</w:t>
            </w:r>
          </w:p>
        </w:tc>
        <w:tc>
          <w:tcPr>
            <w:tcW w:type="dxa" w:w="4320"/>
          </w:tcPr>
          <w:p>
            <w:r>
              <w:t>网关离线</w:t>
            </w:r>
          </w:p>
        </w:tc>
      </w:tr>
      <w:tr>
        <w:tc>
          <w:tcPr>
            <w:tcW w:type="dxa" w:w="4320"/>
          </w:tcPr>
          <w:p>
            <w:r>
              <w:t>AP型号</w:t>
            </w:r>
          </w:p>
        </w:tc>
        <w:tc>
          <w:tcPr>
            <w:tcW w:type="dxa" w:w="4320"/>
          </w:tcPr>
          <w:p>
            <w:r>
              <w:t>N200-双</w:t>
            </w:r>
          </w:p>
        </w:tc>
      </w:tr>
      <w:tr>
        <w:tc>
          <w:tcPr>
            <w:tcW w:type="dxa" w:w="4320"/>
          </w:tcPr>
          <w:p>
            <w:r>
              <w:t>AP品牌</w:t>
            </w:r>
          </w:p>
        </w:tc>
        <w:tc>
          <w:tcPr>
            <w:tcW w:type="dxa" w:w="4320"/>
          </w:tcPr>
          <w:p>
            <w:r>
              <w:t>寰创</w:t>
            </w:r>
          </w:p>
        </w:tc>
      </w:tr>
      <w:tr>
        <w:tc>
          <w:tcPr>
            <w:tcW w:type="dxa" w:w="4320"/>
          </w:tcPr>
          <w:p>
            <w:r>
              <w:t>GWID(网关ID)</w:t>
            </w:r>
          </w:p>
        </w:tc>
        <w:tc>
          <w:tcPr>
            <w:tcW w:type="dxa" w:w="4320"/>
          </w:tcPr>
          <w:p>
            <w:r>
              <w:t>f6059feba20CBCBE</w:t>
            </w:r>
          </w:p>
        </w:tc>
      </w:tr>
      <w:tr>
        <w:tc>
          <w:tcPr>
            <w:tcW w:type="dxa" w:w="4320"/>
          </w:tcPr>
          <w:p>
            <w:r>
              <w:t>网关品牌</w:t>
            </w:r>
          </w:p>
        </w:tc>
        <w:tc>
          <w:tcPr>
            <w:tcW w:type="dxa" w:w="4320"/>
          </w:tcPr>
          <w:p>
            <w:r>
              <w:t>寰创</w:t>
            </w:r>
          </w:p>
        </w:tc>
      </w:tr>
      <w:tr>
        <w:tc>
          <w:tcPr>
            <w:tcW w:type="dxa" w:w="4320"/>
          </w:tcPr>
          <w:p>
            <w:r>
              <w:t>医院名称</w:t>
            </w:r>
          </w:p>
        </w:tc>
        <w:tc>
          <w:tcPr>
            <w:tcW w:type="dxa" w:w="4320"/>
          </w:tcPr>
          <w:p>
            <w:r>
              <w:t>平阳县妇幼保健院</w:t>
            </w:r>
          </w:p>
        </w:tc>
      </w:tr>
      <w:tr>
        <w:tc>
          <w:tcPr>
            <w:tcW w:type="dxa" w:w="4320"/>
          </w:tcPr>
          <w:p>
            <w:r>
              <w:t>医院级别</w:t>
            </w:r>
          </w:p>
        </w:tc>
        <w:tc>
          <w:tcPr>
            <w:tcW w:type="dxa" w:w="4320"/>
          </w:tcPr>
          <w:p>
            <w:r>
              <w:t>F级,二线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报修日期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解决问题日期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报修问题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解决方式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解决人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</w:tbl>
    <w:p>
      <w:pPr>
        <w:pStyle w:val="Heading2"/>
      </w:pPr>
      <w:r>
        <w:t>医院UV数据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ap_count</w:t>
            </w:r>
          </w:p>
        </w:tc>
        <w:tc>
          <w:tcPr>
            <w:tcW w:type="dxa" w:w="960"/>
          </w:tcPr>
          <w:p>
            <w:r>
              <w:t>dhcp</w:t>
            </w:r>
          </w:p>
        </w:tc>
        <w:tc>
          <w:tcPr>
            <w:tcW w:type="dxa" w:w="960"/>
          </w:tcPr>
          <w:p>
            <w:r>
              <w:t>portal</w:t>
            </w:r>
          </w:p>
        </w:tc>
        <w:tc>
          <w:tcPr>
            <w:tcW w:type="dxa" w:w="960"/>
          </w:tcPr>
          <w:p>
            <w:r>
              <w:t>prelogin</w:t>
            </w:r>
          </w:p>
        </w:tc>
        <w:tc>
          <w:tcPr>
            <w:tcW w:type="dxa" w:w="960"/>
          </w:tcPr>
          <w:p>
            <w:r>
              <w:t>login</w:t>
            </w:r>
          </w:p>
        </w:tc>
        <w:tc>
          <w:tcPr>
            <w:tcW w:type="dxa" w:w="960"/>
          </w:tcPr>
          <w:p>
            <w:r>
              <w:t>webforward</w:t>
            </w:r>
          </w:p>
        </w:tc>
        <w:tc>
          <w:tcPr>
            <w:tcW w:type="dxa" w:w="960"/>
          </w:tcPr>
          <w:p>
            <w:r>
              <w:t>hardforward</w:t>
            </w:r>
          </w:p>
        </w:tc>
        <w:tc>
          <w:tcPr>
            <w:tcW w:type="dxa" w:w="960"/>
          </w:tcPr>
          <w:p>
            <w:r>
              <w:t>forward_rate</w:t>
            </w:r>
          </w:p>
        </w:tc>
      </w:tr>
      <w:tr>
        <w:tc>
          <w:tcPr>
            <w:tcW w:type="dxa" w:w="960"/>
          </w:tcPr>
          <w:p>
            <w:r>
              <w:t>troubleUvDay1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troubleUvDay2</w:t>
            </w:r>
          </w:p>
        </w:tc>
        <w:tc>
          <w:tcPr>
            <w:tcW w:type="dxa" w:w="960"/>
          </w:tcPr>
          <w:p>
            <w:r>
              <w:t>7.0</w:t>
            </w:r>
          </w:p>
        </w:tc>
        <w:tc>
          <w:tcPr>
            <w:tcW w:type="dxa" w:w="960"/>
          </w:tcPr>
          <w:p>
            <w:r>
              <w:t>259.0</w:t>
            </w:r>
          </w:p>
        </w:tc>
        <w:tc>
          <w:tcPr>
            <w:tcW w:type="dxa" w:w="960"/>
          </w:tcPr>
          <w:p>
            <w:r>
              <w:t>97.0</w:t>
            </w:r>
          </w:p>
        </w:tc>
        <w:tc>
          <w:tcPr>
            <w:tcW w:type="dxa" w:w="960"/>
          </w:tcPr>
          <w:p>
            <w:r>
              <w:t>41.0</w:t>
            </w:r>
          </w:p>
        </w:tc>
        <w:tc>
          <w:tcPr>
            <w:tcW w:type="dxa" w:w="960"/>
          </w:tcPr>
          <w:p>
            <w:r>
              <w:t>32.0</w:t>
            </w:r>
          </w:p>
        </w:tc>
        <w:tc>
          <w:tcPr>
            <w:tcW w:type="dxa" w:w="960"/>
          </w:tcPr>
          <w:p>
            <w:r>
              <w:t>26.0</w:t>
            </w:r>
          </w:p>
        </w:tc>
        <w:tc>
          <w:tcPr>
            <w:tcW w:type="dxa" w:w="960"/>
          </w:tcPr>
          <w:p>
            <w:r>
              <w:t>29.0</w:t>
            </w:r>
          </w:p>
        </w:tc>
        <w:tc>
          <w:tcPr>
            <w:tcW w:type="dxa" w:w="960"/>
          </w:tcPr>
          <w:p>
            <w:r>
              <w:t>11.1%</w:t>
            </w:r>
          </w:p>
        </w:tc>
      </w:tr>
      <w:tr>
        <w:tc>
          <w:tcPr>
            <w:tcW w:type="dxa" w:w="960"/>
          </w:tcPr>
          <w:p>
            <w:r>
              <w:t>troubleRate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</w:tr>
    </w:tbl>
    <w:p>
      <w:pPr>
        <w:pStyle w:val="Heading1"/>
      </w:pPr>
      <w:r>
        <w:t>北镇市妇幼保健院</w:t>
      </w:r>
    </w:p>
    <w:p>
      <w:pPr>
        <w:pStyle w:val="Heading2"/>
      </w:pPr>
      <w:r>
        <w:t>医院概况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862</w:t>
            </w:r>
          </w:p>
        </w:tc>
      </w:tr>
      <w:tr>
        <w:tc>
          <w:tcPr>
            <w:tcW w:type="dxa" w:w="4320"/>
          </w:tcPr>
          <w:p>
            <w:r>
              <w:t>hos_id</w:t>
            </w:r>
          </w:p>
        </w:tc>
        <w:tc>
          <w:tcPr>
            <w:tcW w:type="dxa" w:w="4320"/>
          </w:tcPr>
          <w:p>
            <w:r>
              <w:t>862</w:t>
            </w:r>
          </w:p>
        </w:tc>
      </w:tr>
      <w:tr>
        <w:tc>
          <w:tcPr>
            <w:tcW w:type="dxa" w:w="4320"/>
          </w:tcPr>
          <w:p>
            <w:r>
              <w:t>故障类型</w:t>
            </w:r>
          </w:p>
        </w:tc>
        <w:tc>
          <w:tcPr>
            <w:tcW w:type="dxa" w:w="4320"/>
          </w:tcPr>
          <w:p>
            <w:r>
              <w:t>AP离线</w:t>
            </w:r>
          </w:p>
        </w:tc>
      </w:tr>
      <w:tr>
        <w:tc>
          <w:tcPr>
            <w:tcW w:type="dxa" w:w="4320"/>
          </w:tcPr>
          <w:p>
            <w:r>
              <w:t>AP型号</w:t>
            </w:r>
          </w:p>
        </w:tc>
        <w:tc>
          <w:tcPr>
            <w:tcW w:type="dxa" w:w="4320"/>
          </w:tcPr>
          <w:p>
            <w:r>
              <w:t>N200</w:t>
            </w:r>
          </w:p>
        </w:tc>
      </w:tr>
      <w:tr>
        <w:tc>
          <w:tcPr>
            <w:tcW w:type="dxa" w:w="4320"/>
          </w:tcPr>
          <w:p>
            <w:r>
              <w:t>AP品牌</w:t>
            </w:r>
          </w:p>
        </w:tc>
        <w:tc>
          <w:tcPr>
            <w:tcW w:type="dxa" w:w="4320"/>
          </w:tcPr>
          <w:p>
            <w:r>
              <w:t>寰创</w:t>
            </w:r>
          </w:p>
        </w:tc>
      </w:tr>
      <w:tr>
        <w:tc>
          <w:tcPr>
            <w:tcW w:type="dxa" w:w="4320"/>
          </w:tcPr>
          <w:p>
            <w:r>
              <w:t>GWID(网关ID)</w:t>
            </w:r>
          </w:p>
        </w:tc>
        <w:tc>
          <w:tcPr>
            <w:tcW w:type="dxa" w:w="4320"/>
          </w:tcPr>
          <w:p>
            <w:r>
              <w:t>61060300FF0C2F1A</w:t>
            </w:r>
          </w:p>
        </w:tc>
      </w:tr>
      <w:tr>
        <w:tc>
          <w:tcPr>
            <w:tcW w:type="dxa" w:w="4320"/>
          </w:tcPr>
          <w:p>
            <w:r>
              <w:t>网关品牌</w:t>
            </w:r>
          </w:p>
        </w:tc>
        <w:tc>
          <w:tcPr>
            <w:tcW w:type="dxa" w:w="4320"/>
          </w:tcPr>
          <w:p>
            <w:r>
              <w:t>寰创</w:t>
            </w:r>
          </w:p>
        </w:tc>
      </w:tr>
      <w:tr>
        <w:tc>
          <w:tcPr>
            <w:tcW w:type="dxa" w:w="4320"/>
          </w:tcPr>
          <w:p>
            <w:r>
              <w:t>医院名称</w:t>
            </w:r>
          </w:p>
        </w:tc>
        <w:tc>
          <w:tcPr>
            <w:tcW w:type="dxa" w:w="4320"/>
          </w:tcPr>
          <w:p>
            <w:r>
              <w:t>北镇市妇幼保健院</w:t>
            </w:r>
          </w:p>
        </w:tc>
      </w:tr>
      <w:tr>
        <w:tc>
          <w:tcPr>
            <w:tcW w:type="dxa" w:w="4320"/>
          </w:tcPr>
          <w:p>
            <w:r>
              <w:t>医院级别</w:t>
            </w:r>
          </w:p>
        </w:tc>
        <w:tc>
          <w:tcPr>
            <w:tcW w:type="dxa" w:w="4320"/>
          </w:tcPr>
          <w:p>
            <w:r>
              <w:t>C级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报修日期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解决问题日期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报修问题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解决方式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解决人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</w:tbl>
    <w:p>
      <w:pPr>
        <w:pStyle w:val="Heading2"/>
      </w:pPr>
      <w:r>
        <w:t>医院UV数据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ap_count</w:t>
            </w:r>
          </w:p>
        </w:tc>
        <w:tc>
          <w:tcPr>
            <w:tcW w:type="dxa" w:w="960"/>
          </w:tcPr>
          <w:p>
            <w:r>
              <w:t>dhcp</w:t>
            </w:r>
          </w:p>
        </w:tc>
        <w:tc>
          <w:tcPr>
            <w:tcW w:type="dxa" w:w="960"/>
          </w:tcPr>
          <w:p>
            <w:r>
              <w:t>portal</w:t>
            </w:r>
          </w:p>
        </w:tc>
        <w:tc>
          <w:tcPr>
            <w:tcW w:type="dxa" w:w="960"/>
          </w:tcPr>
          <w:p>
            <w:r>
              <w:t>prelogin</w:t>
            </w:r>
          </w:p>
        </w:tc>
        <w:tc>
          <w:tcPr>
            <w:tcW w:type="dxa" w:w="960"/>
          </w:tcPr>
          <w:p>
            <w:r>
              <w:t>login</w:t>
            </w:r>
          </w:p>
        </w:tc>
        <w:tc>
          <w:tcPr>
            <w:tcW w:type="dxa" w:w="960"/>
          </w:tcPr>
          <w:p>
            <w:r>
              <w:t>webforward</w:t>
            </w:r>
          </w:p>
        </w:tc>
        <w:tc>
          <w:tcPr>
            <w:tcW w:type="dxa" w:w="960"/>
          </w:tcPr>
          <w:p>
            <w:r>
              <w:t>hardforward</w:t>
            </w:r>
          </w:p>
        </w:tc>
        <w:tc>
          <w:tcPr>
            <w:tcW w:type="dxa" w:w="960"/>
          </w:tcPr>
          <w:p>
            <w:r>
              <w:t>forward_rate</w:t>
            </w:r>
          </w:p>
        </w:tc>
      </w:tr>
      <w:tr>
        <w:tc>
          <w:tcPr>
            <w:tcW w:type="dxa" w:w="960"/>
          </w:tcPr>
          <w:p>
            <w:r>
              <w:t>troubleUvDay1</w:t>
            </w:r>
          </w:p>
        </w:tc>
        <w:tc>
          <w:tcPr>
            <w:tcW w:type="dxa" w:w="960"/>
          </w:tcPr>
          <w:p>
            <w:r>
              <w:t>7.0</w:t>
            </w:r>
          </w:p>
        </w:tc>
        <w:tc>
          <w:tcPr>
            <w:tcW w:type="dxa" w:w="960"/>
          </w:tcPr>
          <w:p>
            <w:r>
              <w:t>267.0</w:t>
            </w:r>
          </w:p>
        </w:tc>
        <w:tc>
          <w:tcPr>
            <w:tcW w:type="dxa" w:w="960"/>
          </w:tcPr>
          <w:p>
            <w:r>
              <w:t>188.0</w:t>
            </w:r>
          </w:p>
        </w:tc>
        <w:tc>
          <w:tcPr>
            <w:tcW w:type="dxa" w:w="960"/>
          </w:tcPr>
          <w:p>
            <w:r>
              <w:t>100.0</w:t>
            </w:r>
          </w:p>
        </w:tc>
        <w:tc>
          <w:tcPr>
            <w:tcW w:type="dxa" w:w="960"/>
          </w:tcPr>
          <w:p>
            <w:r>
              <w:t>86.0</w:t>
            </w:r>
          </w:p>
        </w:tc>
        <w:tc>
          <w:tcPr>
            <w:tcW w:type="dxa" w:w="960"/>
          </w:tcPr>
          <w:p>
            <w:r>
              <w:t>76.0</w:t>
            </w:r>
          </w:p>
        </w:tc>
        <w:tc>
          <w:tcPr>
            <w:tcW w:type="dxa" w:w="960"/>
          </w:tcPr>
          <w:p>
            <w:r>
              <w:t>66.0</w:t>
            </w:r>
          </w:p>
        </w:tc>
        <w:tc>
          <w:tcPr>
            <w:tcW w:type="dxa" w:w="960"/>
          </w:tcPr>
          <w:p>
            <w:r>
              <w:t>24.7%</w:t>
            </w:r>
          </w:p>
        </w:tc>
      </w:tr>
      <w:tr>
        <w:tc>
          <w:tcPr>
            <w:tcW w:type="dxa" w:w="960"/>
          </w:tcPr>
          <w:p>
            <w:r>
              <w:t>troubleUvDay2</w:t>
            </w:r>
          </w:p>
        </w:tc>
        <w:tc>
          <w:tcPr>
            <w:tcW w:type="dxa" w:w="960"/>
          </w:tcPr>
          <w:p>
            <w:r>
              <w:t>9.0</w:t>
            </w:r>
          </w:p>
        </w:tc>
        <w:tc>
          <w:tcPr>
            <w:tcW w:type="dxa" w:w="960"/>
          </w:tcPr>
          <w:p>
            <w:r>
              <w:t>291.0</w:t>
            </w:r>
          </w:p>
        </w:tc>
        <w:tc>
          <w:tcPr>
            <w:tcW w:type="dxa" w:w="960"/>
          </w:tcPr>
          <w:p>
            <w:r>
              <w:t>214.0</w:t>
            </w:r>
          </w:p>
        </w:tc>
        <w:tc>
          <w:tcPr>
            <w:tcW w:type="dxa" w:w="960"/>
          </w:tcPr>
          <w:p>
            <w:r>
              <w:t>125.0</w:t>
            </w:r>
          </w:p>
        </w:tc>
        <w:tc>
          <w:tcPr>
            <w:tcW w:type="dxa" w:w="960"/>
          </w:tcPr>
          <w:p>
            <w:r>
              <w:t>111.0</w:t>
            </w:r>
          </w:p>
        </w:tc>
        <w:tc>
          <w:tcPr>
            <w:tcW w:type="dxa" w:w="960"/>
          </w:tcPr>
          <w:p>
            <w:r>
              <w:t>98.0</w:t>
            </w:r>
          </w:p>
        </w:tc>
        <w:tc>
          <w:tcPr>
            <w:tcW w:type="dxa" w:w="960"/>
          </w:tcPr>
          <w:p>
            <w:r>
              <w:t>93.0</w:t>
            </w:r>
          </w:p>
        </w:tc>
        <w:tc>
          <w:tcPr>
            <w:tcW w:type="dxa" w:w="960"/>
          </w:tcPr>
          <w:p>
            <w:r>
              <w:t>31.9%</w:t>
            </w:r>
          </w:p>
        </w:tc>
      </w:tr>
      <w:tr>
        <w:tc>
          <w:tcPr>
            <w:tcW w:type="dxa" w:w="960"/>
          </w:tcPr>
          <w:p>
            <w:r>
              <w:t>troubleRate</w:t>
            </w:r>
          </w:p>
        </w:tc>
        <w:tc>
          <w:tcPr>
            <w:tcW w:type="dxa" w:w="960"/>
          </w:tcPr>
          <w:p>
            <w:r>
              <w:t>-22.%</w:t>
            </w:r>
          </w:p>
        </w:tc>
        <w:tc>
          <w:tcPr>
            <w:tcW w:type="dxa" w:w="960"/>
          </w:tcPr>
          <w:p>
            <w:r>
              <w:t>-8.2%</w:t>
            </w:r>
          </w:p>
        </w:tc>
        <w:tc>
          <w:tcPr>
            <w:tcW w:type="dxa" w:w="960"/>
          </w:tcPr>
          <w:p>
            <w:r>
              <w:t>-12.%</w:t>
            </w:r>
          </w:p>
        </w:tc>
        <w:tc>
          <w:tcPr>
            <w:tcW w:type="dxa" w:w="960"/>
          </w:tcPr>
          <w:p>
            <w:r>
              <w:t>-20.%</w:t>
            </w:r>
          </w:p>
        </w:tc>
        <w:tc>
          <w:tcPr>
            <w:tcW w:type="dxa" w:w="960"/>
          </w:tcPr>
          <w:p>
            <w:r>
              <w:t>-22.%</w:t>
            </w:r>
          </w:p>
        </w:tc>
        <w:tc>
          <w:tcPr>
            <w:tcW w:type="dxa" w:w="960"/>
          </w:tcPr>
          <w:p>
            <w:r>
              <w:t>-22.%</w:t>
            </w:r>
          </w:p>
        </w:tc>
        <w:tc>
          <w:tcPr>
            <w:tcW w:type="dxa" w:w="960"/>
          </w:tcPr>
          <w:p>
            <w:r>
              <w:t>-29.%</w:t>
            </w:r>
          </w:p>
        </w:tc>
        <w:tc>
          <w:tcPr>
            <w:tcW w:type="dxa" w:w="960"/>
          </w:tcPr>
          <w:p>
            <w:r>
              <w:t>-22.%</w:t>
            </w:r>
          </w:p>
        </w:tc>
      </w:tr>
    </w:tbl>
    <w:p>
      <w:pPr>
        <w:pStyle w:val="Heading1"/>
      </w:pPr>
      <w:r>
        <w:t>福州市妇幼保健院</w:t>
      </w:r>
    </w:p>
    <w:p>
      <w:pPr>
        <w:pStyle w:val="Heading2"/>
      </w:pPr>
      <w:r>
        <w:t>医院概况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864</w:t>
            </w:r>
          </w:p>
        </w:tc>
      </w:tr>
      <w:tr>
        <w:tc>
          <w:tcPr>
            <w:tcW w:type="dxa" w:w="4320"/>
          </w:tcPr>
          <w:p>
            <w:r>
              <w:t>hos_id</w:t>
            </w:r>
          </w:p>
        </w:tc>
        <w:tc>
          <w:tcPr>
            <w:tcW w:type="dxa" w:w="4320"/>
          </w:tcPr>
          <w:p>
            <w:r>
              <w:t>864</w:t>
            </w:r>
          </w:p>
        </w:tc>
      </w:tr>
      <w:tr>
        <w:tc>
          <w:tcPr>
            <w:tcW w:type="dxa" w:w="4320"/>
          </w:tcPr>
          <w:p>
            <w:r>
              <w:t>故障类型</w:t>
            </w:r>
          </w:p>
        </w:tc>
        <w:tc>
          <w:tcPr>
            <w:tcW w:type="dxa" w:w="4320"/>
          </w:tcPr>
          <w:p>
            <w:r>
              <w:t>AP离线</w:t>
            </w:r>
          </w:p>
        </w:tc>
      </w:tr>
      <w:tr>
        <w:tc>
          <w:tcPr>
            <w:tcW w:type="dxa" w:w="4320"/>
          </w:tcPr>
          <w:p>
            <w:r>
              <w:t>AP型号</w:t>
            </w:r>
          </w:p>
        </w:tc>
        <w:tc>
          <w:tcPr>
            <w:tcW w:type="dxa" w:w="4320"/>
          </w:tcPr>
          <w:p>
            <w:r>
              <w:t>N200</w:t>
            </w:r>
          </w:p>
        </w:tc>
      </w:tr>
      <w:tr>
        <w:tc>
          <w:tcPr>
            <w:tcW w:type="dxa" w:w="4320"/>
          </w:tcPr>
          <w:p>
            <w:r>
              <w:t>AP品牌</w:t>
            </w:r>
          </w:p>
        </w:tc>
        <w:tc>
          <w:tcPr>
            <w:tcW w:type="dxa" w:w="4320"/>
          </w:tcPr>
          <w:p>
            <w:r>
              <w:t>寰创</w:t>
            </w:r>
          </w:p>
        </w:tc>
      </w:tr>
      <w:tr>
        <w:tc>
          <w:tcPr>
            <w:tcW w:type="dxa" w:w="4320"/>
          </w:tcPr>
          <w:p>
            <w:r>
              <w:t>GWID(网关ID)</w:t>
            </w:r>
          </w:p>
        </w:tc>
        <w:tc>
          <w:tcPr>
            <w:tcW w:type="dxa" w:w="4320"/>
          </w:tcPr>
          <w:p>
            <w:r>
              <w:t>61060300FF0C2EF2</w:t>
            </w:r>
          </w:p>
        </w:tc>
      </w:tr>
      <w:tr>
        <w:tc>
          <w:tcPr>
            <w:tcW w:type="dxa" w:w="4320"/>
          </w:tcPr>
          <w:p>
            <w:r>
              <w:t>网关品牌</w:t>
            </w:r>
          </w:p>
        </w:tc>
        <w:tc>
          <w:tcPr>
            <w:tcW w:type="dxa" w:w="4320"/>
          </w:tcPr>
          <w:p>
            <w:r>
              <w:t>寰创</w:t>
            </w:r>
          </w:p>
        </w:tc>
      </w:tr>
      <w:tr>
        <w:tc>
          <w:tcPr>
            <w:tcW w:type="dxa" w:w="4320"/>
          </w:tcPr>
          <w:p>
            <w:r>
              <w:t>医院名称</w:t>
            </w:r>
          </w:p>
        </w:tc>
        <w:tc>
          <w:tcPr>
            <w:tcW w:type="dxa" w:w="4320"/>
          </w:tcPr>
          <w:p>
            <w:r>
              <w:t>福州市妇幼保健院</w:t>
            </w:r>
          </w:p>
        </w:tc>
      </w:tr>
      <w:tr>
        <w:tc>
          <w:tcPr>
            <w:tcW w:type="dxa" w:w="4320"/>
          </w:tcPr>
          <w:p>
            <w:r>
              <w:t>医院级别</w:t>
            </w:r>
          </w:p>
        </w:tc>
        <w:tc>
          <w:tcPr>
            <w:tcW w:type="dxa" w:w="4320"/>
          </w:tcPr>
          <w:p>
            <w:r>
              <w:t>C级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报修日期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解决问题日期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报修问题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解决方式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解决人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</w:tbl>
    <w:p>
      <w:pPr>
        <w:pStyle w:val="Heading2"/>
      </w:pPr>
      <w:r>
        <w:t>医院UV数据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ap_count</w:t>
            </w:r>
          </w:p>
        </w:tc>
        <w:tc>
          <w:tcPr>
            <w:tcW w:type="dxa" w:w="960"/>
          </w:tcPr>
          <w:p>
            <w:r>
              <w:t>dhcp</w:t>
            </w:r>
          </w:p>
        </w:tc>
        <w:tc>
          <w:tcPr>
            <w:tcW w:type="dxa" w:w="960"/>
          </w:tcPr>
          <w:p>
            <w:r>
              <w:t>portal</w:t>
            </w:r>
          </w:p>
        </w:tc>
        <w:tc>
          <w:tcPr>
            <w:tcW w:type="dxa" w:w="960"/>
          </w:tcPr>
          <w:p>
            <w:r>
              <w:t>prelogin</w:t>
            </w:r>
          </w:p>
        </w:tc>
        <w:tc>
          <w:tcPr>
            <w:tcW w:type="dxa" w:w="960"/>
          </w:tcPr>
          <w:p>
            <w:r>
              <w:t>login</w:t>
            </w:r>
          </w:p>
        </w:tc>
        <w:tc>
          <w:tcPr>
            <w:tcW w:type="dxa" w:w="960"/>
          </w:tcPr>
          <w:p>
            <w:r>
              <w:t>webforward</w:t>
            </w:r>
          </w:p>
        </w:tc>
        <w:tc>
          <w:tcPr>
            <w:tcW w:type="dxa" w:w="960"/>
          </w:tcPr>
          <w:p>
            <w:r>
              <w:t>hardforward</w:t>
            </w:r>
          </w:p>
        </w:tc>
        <w:tc>
          <w:tcPr>
            <w:tcW w:type="dxa" w:w="960"/>
          </w:tcPr>
          <w:p>
            <w:r>
              <w:t>forward_rate</w:t>
            </w:r>
          </w:p>
        </w:tc>
      </w:tr>
      <w:tr>
        <w:tc>
          <w:tcPr>
            <w:tcW w:type="dxa" w:w="960"/>
          </w:tcPr>
          <w:p>
            <w:r>
              <w:t>troubleUvDay1</w:t>
            </w:r>
          </w:p>
        </w:tc>
        <w:tc>
          <w:tcPr>
            <w:tcW w:type="dxa" w:w="960"/>
          </w:tcPr>
          <w:p>
            <w:r>
              <w:t>1.0</w:t>
            </w:r>
          </w:p>
        </w:tc>
        <w:tc>
          <w:tcPr>
            <w:tcW w:type="dxa" w:w="960"/>
          </w:tcPr>
          <w:p>
            <w:r>
              <w:t>36.0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troubleUvDay2</w:t>
            </w:r>
          </w:p>
        </w:tc>
        <w:tc>
          <w:tcPr>
            <w:tcW w:type="dxa" w:w="960"/>
          </w:tcPr>
          <w:p>
            <w:r>
              <w:t>31.0</w:t>
            </w:r>
          </w:p>
        </w:tc>
        <w:tc>
          <w:tcPr>
            <w:tcW w:type="dxa" w:w="960"/>
          </w:tcPr>
          <w:p>
            <w:r>
              <w:t>467.0</w:t>
            </w:r>
          </w:p>
        </w:tc>
        <w:tc>
          <w:tcPr>
            <w:tcW w:type="dxa" w:w="960"/>
          </w:tcPr>
          <w:p>
            <w:r>
              <w:t>207.0</w:t>
            </w:r>
          </w:p>
        </w:tc>
        <w:tc>
          <w:tcPr>
            <w:tcW w:type="dxa" w:w="960"/>
          </w:tcPr>
          <w:p>
            <w:r>
              <w:t>126.0</w:t>
            </w:r>
          </w:p>
        </w:tc>
        <w:tc>
          <w:tcPr>
            <w:tcW w:type="dxa" w:w="960"/>
          </w:tcPr>
          <w:p>
            <w:r>
              <w:t>102.0</w:t>
            </w:r>
          </w:p>
        </w:tc>
        <w:tc>
          <w:tcPr>
            <w:tcW w:type="dxa" w:w="960"/>
          </w:tcPr>
          <w:p>
            <w:r>
              <w:t>90.0</w:t>
            </w:r>
          </w:p>
        </w:tc>
        <w:tc>
          <w:tcPr>
            <w:tcW w:type="dxa" w:w="960"/>
          </w:tcPr>
          <w:p>
            <w:r>
              <w:t>97.0</w:t>
            </w:r>
          </w:p>
        </w:tc>
        <w:tc>
          <w:tcPr>
            <w:tcW w:type="dxa" w:w="960"/>
          </w:tcPr>
          <w:p>
            <w:r>
              <w:t>20.7%</w:t>
            </w:r>
          </w:p>
        </w:tc>
      </w:tr>
      <w:tr>
        <w:tc>
          <w:tcPr>
            <w:tcW w:type="dxa" w:w="960"/>
          </w:tcPr>
          <w:p>
            <w:r>
              <w:t>troubleRate</w:t>
            </w:r>
          </w:p>
        </w:tc>
        <w:tc>
          <w:tcPr>
            <w:tcW w:type="dxa" w:w="960"/>
          </w:tcPr>
          <w:p>
            <w:r>
              <w:t>-96.%</w:t>
            </w:r>
          </w:p>
        </w:tc>
        <w:tc>
          <w:tcPr>
            <w:tcW w:type="dxa" w:w="960"/>
          </w:tcPr>
          <w:p>
            <w:r>
              <w:t>-92.%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</w:tr>
    </w:tbl>
    <w:p>
      <w:pPr>
        <w:pStyle w:val="Heading1"/>
      </w:pPr>
      <w:r>
        <w:t>德安县中医院</w:t>
      </w:r>
    </w:p>
    <w:p>
      <w:pPr>
        <w:pStyle w:val="Heading2"/>
      </w:pPr>
      <w:r>
        <w:t>医院概况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970</w:t>
            </w:r>
          </w:p>
        </w:tc>
      </w:tr>
      <w:tr>
        <w:tc>
          <w:tcPr>
            <w:tcW w:type="dxa" w:w="4320"/>
          </w:tcPr>
          <w:p>
            <w:r>
              <w:t>hos_id</w:t>
            </w:r>
          </w:p>
        </w:tc>
        <w:tc>
          <w:tcPr>
            <w:tcW w:type="dxa" w:w="4320"/>
          </w:tcPr>
          <w:p>
            <w:r>
              <w:t>970</w:t>
            </w:r>
          </w:p>
        </w:tc>
      </w:tr>
      <w:tr>
        <w:tc>
          <w:tcPr>
            <w:tcW w:type="dxa" w:w="4320"/>
          </w:tcPr>
          <w:p>
            <w:r>
              <w:t>故障类型</w:t>
            </w:r>
          </w:p>
        </w:tc>
        <w:tc>
          <w:tcPr>
            <w:tcW w:type="dxa" w:w="4320"/>
          </w:tcPr>
          <w:p>
            <w:r>
              <w:t>AP离线</w:t>
            </w:r>
          </w:p>
        </w:tc>
      </w:tr>
      <w:tr>
        <w:tc>
          <w:tcPr>
            <w:tcW w:type="dxa" w:w="4320"/>
          </w:tcPr>
          <w:p>
            <w:r>
              <w:t>AP型号</w:t>
            </w:r>
          </w:p>
        </w:tc>
        <w:tc>
          <w:tcPr>
            <w:tcW w:type="dxa" w:w="4320"/>
          </w:tcPr>
          <w:p>
            <w:r>
              <w:t>R300</w:t>
            </w:r>
          </w:p>
        </w:tc>
      </w:tr>
      <w:tr>
        <w:tc>
          <w:tcPr>
            <w:tcW w:type="dxa" w:w="4320"/>
          </w:tcPr>
          <w:p>
            <w:r>
              <w:t>AP品牌</w:t>
            </w:r>
          </w:p>
        </w:tc>
        <w:tc>
          <w:tcPr>
            <w:tcW w:type="dxa" w:w="4320"/>
          </w:tcPr>
          <w:p>
            <w:r>
              <w:t>Ruckus</w:t>
            </w:r>
          </w:p>
        </w:tc>
      </w:tr>
      <w:tr>
        <w:tc>
          <w:tcPr>
            <w:tcW w:type="dxa" w:w="4320"/>
          </w:tcPr>
          <w:p>
            <w:r>
              <w:t>GWID(网关ID)</w:t>
            </w:r>
          </w:p>
        </w:tc>
        <w:tc>
          <w:tcPr>
            <w:tcW w:type="dxa" w:w="4320"/>
          </w:tcPr>
          <w:p>
            <w:r>
              <w:t>001631f1b724</w:t>
            </w:r>
          </w:p>
        </w:tc>
      </w:tr>
      <w:tr>
        <w:tc>
          <w:tcPr>
            <w:tcW w:type="dxa" w:w="4320"/>
          </w:tcPr>
          <w:p>
            <w:r>
              <w:t>网关品牌</w:t>
            </w:r>
          </w:p>
        </w:tc>
        <w:tc>
          <w:tcPr>
            <w:tcW w:type="dxa" w:w="4320"/>
          </w:tcPr>
          <w:p>
            <w:r>
              <w:t>ABLOOMY</w:t>
            </w:r>
          </w:p>
        </w:tc>
      </w:tr>
      <w:tr>
        <w:tc>
          <w:tcPr>
            <w:tcW w:type="dxa" w:w="4320"/>
          </w:tcPr>
          <w:p>
            <w:r>
              <w:t>医院名称</w:t>
            </w:r>
          </w:p>
        </w:tc>
        <w:tc>
          <w:tcPr>
            <w:tcW w:type="dxa" w:w="4320"/>
          </w:tcPr>
          <w:p>
            <w:r>
              <w:t>德安县中医院</w:t>
            </w:r>
          </w:p>
        </w:tc>
      </w:tr>
      <w:tr>
        <w:tc>
          <w:tcPr>
            <w:tcW w:type="dxa" w:w="4320"/>
          </w:tcPr>
          <w:p>
            <w:r>
              <w:t>医院级别</w:t>
            </w:r>
          </w:p>
        </w:tc>
        <w:tc>
          <w:tcPr>
            <w:tcW w:type="dxa" w:w="4320"/>
          </w:tcPr>
          <w:p>
            <w:r>
              <w:t>DEAD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报修日期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解决问题日期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报修问题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解决方式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解决人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</w:tbl>
    <w:p>
      <w:pPr>
        <w:pStyle w:val="Heading2"/>
      </w:pPr>
      <w:r>
        <w:t>医院UV数据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ap_count</w:t>
            </w:r>
          </w:p>
        </w:tc>
        <w:tc>
          <w:tcPr>
            <w:tcW w:type="dxa" w:w="960"/>
          </w:tcPr>
          <w:p>
            <w:r>
              <w:t>dhcp</w:t>
            </w:r>
          </w:p>
        </w:tc>
        <w:tc>
          <w:tcPr>
            <w:tcW w:type="dxa" w:w="960"/>
          </w:tcPr>
          <w:p>
            <w:r>
              <w:t>portal</w:t>
            </w:r>
          </w:p>
        </w:tc>
        <w:tc>
          <w:tcPr>
            <w:tcW w:type="dxa" w:w="960"/>
          </w:tcPr>
          <w:p>
            <w:r>
              <w:t>prelogin</w:t>
            </w:r>
          </w:p>
        </w:tc>
        <w:tc>
          <w:tcPr>
            <w:tcW w:type="dxa" w:w="960"/>
          </w:tcPr>
          <w:p>
            <w:r>
              <w:t>login</w:t>
            </w:r>
          </w:p>
        </w:tc>
        <w:tc>
          <w:tcPr>
            <w:tcW w:type="dxa" w:w="960"/>
          </w:tcPr>
          <w:p>
            <w:r>
              <w:t>webforward</w:t>
            </w:r>
          </w:p>
        </w:tc>
        <w:tc>
          <w:tcPr>
            <w:tcW w:type="dxa" w:w="960"/>
          </w:tcPr>
          <w:p>
            <w:r>
              <w:t>hardforward</w:t>
            </w:r>
          </w:p>
        </w:tc>
        <w:tc>
          <w:tcPr>
            <w:tcW w:type="dxa" w:w="960"/>
          </w:tcPr>
          <w:p>
            <w:r>
              <w:t>forward_rate</w:t>
            </w:r>
          </w:p>
        </w:tc>
      </w:tr>
      <w:tr>
        <w:tc>
          <w:tcPr>
            <w:tcW w:type="dxa" w:w="960"/>
          </w:tcPr>
          <w:p>
            <w:r>
              <w:t>troubleUvDay1</w:t>
            </w:r>
          </w:p>
        </w:tc>
        <w:tc>
          <w:tcPr>
            <w:tcW w:type="dxa" w:w="960"/>
          </w:tcPr>
          <w:p>
            <w:r>
              <w:t>6.0</w:t>
            </w:r>
          </w:p>
        </w:tc>
        <w:tc>
          <w:tcPr>
            <w:tcW w:type="dxa" w:w="960"/>
          </w:tcPr>
          <w:p>
            <w:r>
              <w:t>914.0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troubleUvDay2</w:t>
            </w:r>
          </w:p>
        </w:tc>
        <w:tc>
          <w:tcPr>
            <w:tcW w:type="dxa" w:w="960"/>
          </w:tcPr>
          <w:p>
            <w:r>
              <w:t>7.0</w:t>
            </w:r>
          </w:p>
        </w:tc>
        <w:tc>
          <w:tcPr>
            <w:tcW w:type="dxa" w:w="960"/>
          </w:tcPr>
          <w:p>
            <w:r>
              <w:t>931.0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troubleRate</w:t>
            </w:r>
          </w:p>
        </w:tc>
        <w:tc>
          <w:tcPr>
            <w:tcW w:type="dxa" w:w="960"/>
          </w:tcPr>
          <w:p>
            <w:r>
              <w:t>-14.%</w:t>
            </w:r>
          </w:p>
        </w:tc>
        <w:tc>
          <w:tcPr>
            <w:tcW w:type="dxa" w:w="960"/>
          </w:tcPr>
          <w:p>
            <w:r>
              <w:t>-1.8%</w:t>
            </w:r>
          </w:p>
        </w:tc>
        <w:tc>
          <w:tcPr>
            <w:tcW w:type="dxa" w:w="960"/>
          </w:tcPr>
          <w:p>
            <w:r>
              <w:t>nann%</w:t>
            </w:r>
          </w:p>
        </w:tc>
        <w:tc>
          <w:tcPr>
            <w:tcW w:type="dxa" w:w="960"/>
          </w:tcPr>
          <w:p>
            <w:r>
              <w:t>nann%</w:t>
            </w:r>
          </w:p>
        </w:tc>
        <w:tc>
          <w:tcPr>
            <w:tcW w:type="dxa" w:w="960"/>
          </w:tcPr>
          <w:p>
            <w:r>
              <w:t>nann%</w:t>
            </w:r>
          </w:p>
        </w:tc>
        <w:tc>
          <w:tcPr>
            <w:tcW w:type="dxa" w:w="960"/>
          </w:tcPr>
          <w:p>
            <w:r>
              <w:t>nann%</w:t>
            </w:r>
          </w:p>
        </w:tc>
        <w:tc>
          <w:tcPr>
            <w:tcW w:type="dxa" w:w="960"/>
          </w:tcPr>
          <w:p>
            <w:r>
              <w:t>nann%</w:t>
            </w:r>
          </w:p>
        </w:tc>
        <w:tc>
          <w:tcPr>
            <w:tcW w:type="dxa" w:w="960"/>
          </w:tcPr>
          <w:p>
            <w:r>
              <w:t>nann%</w:t>
            </w:r>
          </w:p>
        </w:tc>
      </w:tr>
    </w:tbl>
    <w:p>
      <w:pPr>
        <w:pStyle w:val="Heading1"/>
      </w:pPr>
      <w:r>
        <w:t>大丰市中医院</w:t>
      </w:r>
    </w:p>
    <w:p>
      <w:pPr>
        <w:pStyle w:val="Heading2"/>
      </w:pPr>
      <w:r>
        <w:t>医院概况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1107</w:t>
            </w:r>
          </w:p>
        </w:tc>
      </w:tr>
      <w:tr>
        <w:tc>
          <w:tcPr>
            <w:tcW w:type="dxa" w:w="4320"/>
          </w:tcPr>
          <w:p>
            <w:r>
              <w:t>hos_id</w:t>
            </w:r>
          </w:p>
        </w:tc>
        <w:tc>
          <w:tcPr>
            <w:tcW w:type="dxa" w:w="4320"/>
          </w:tcPr>
          <w:p>
            <w:r>
              <w:t>1107</w:t>
            </w:r>
          </w:p>
        </w:tc>
      </w:tr>
      <w:tr>
        <w:tc>
          <w:tcPr>
            <w:tcW w:type="dxa" w:w="4320"/>
          </w:tcPr>
          <w:p>
            <w:r>
              <w:t>故障类型</w:t>
            </w:r>
          </w:p>
        </w:tc>
        <w:tc>
          <w:tcPr>
            <w:tcW w:type="dxa" w:w="4320"/>
          </w:tcPr>
          <w:p>
            <w:r>
              <w:t>未知  dhcp&lt;-0.4</w:t>
            </w:r>
          </w:p>
        </w:tc>
      </w:tr>
      <w:tr>
        <w:tc>
          <w:tcPr>
            <w:tcW w:type="dxa" w:w="4320"/>
          </w:tcPr>
          <w:p>
            <w:r>
              <w:t>AP型号</w:t>
            </w:r>
          </w:p>
        </w:tc>
        <w:tc>
          <w:tcPr>
            <w:tcW w:type="dxa" w:w="4320"/>
          </w:tcPr>
          <w:p>
            <w:r>
              <w:t>R300</w:t>
            </w:r>
          </w:p>
        </w:tc>
      </w:tr>
      <w:tr>
        <w:tc>
          <w:tcPr>
            <w:tcW w:type="dxa" w:w="4320"/>
          </w:tcPr>
          <w:p>
            <w:r>
              <w:t>AP品牌</w:t>
            </w:r>
          </w:p>
        </w:tc>
        <w:tc>
          <w:tcPr>
            <w:tcW w:type="dxa" w:w="4320"/>
          </w:tcPr>
          <w:p>
            <w:r>
              <w:t>Ruckus</w:t>
            </w:r>
          </w:p>
        </w:tc>
      </w:tr>
      <w:tr>
        <w:tc>
          <w:tcPr>
            <w:tcW w:type="dxa" w:w="4320"/>
          </w:tcPr>
          <w:p>
            <w:r>
              <w:t>GWID(网关ID)</w:t>
            </w:r>
          </w:p>
        </w:tc>
        <w:tc>
          <w:tcPr>
            <w:tcW w:type="dxa" w:w="4320"/>
          </w:tcPr>
          <w:p>
            <w:r>
              <w:t>61060300FF107682</w:t>
            </w:r>
          </w:p>
        </w:tc>
      </w:tr>
      <w:tr>
        <w:tc>
          <w:tcPr>
            <w:tcW w:type="dxa" w:w="4320"/>
          </w:tcPr>
          <w:p>
            <w:r>
              <w:t>网关品牌</w:t>
            </w:r>
          </w:p>
        </w:tc>
        <w:tc>
          <w:tcPr>
            <w:tcW w:type="dxa" w:w="4320"/>
          </w:tcPr>
          <w:p>
            <w:r>
              <w:t>寰创</w:t>
            </w:r>
          </w:p>
        </w:tc>
      </w:tr>
      <w:tr>
        <w:tc>
          <w:tcPr>
            <w:tcW w:type="dxa" w:w="4320"/>
          </w:tcPr>
          <w:p>
            <w:r>
              <w:t>医院名称</w:t>
            </w:r>
          </w:p>
        </w:tc>
        <w:tc>
          <w:tcPr>
            <w:tcW w:type="dxa" w:w="4320"/>
          </w:tcPr>
          <w:p>
            <w:r>
              <w:t>大丰市中医院</w:t>
            </w:r>
          </w:p>
        </w:tc>
      </w:tr>
      <w:tr>
        <w:tc>
          <w:tcPr>
            <w:tcW w:type="dxa" w:w="4320"/>
          </w:tcPr>
          <w:p>
            <w:r>
              <w:t>医院级别</w:t>
            </w:r>
          </w:p>
        </w:tc>
        <w:tc>
          <w:tcPr>
            <w:tcW w:type="dxa" w:w="4320"/>
          </w:tcPr>
          <w:p>
            <w:r>
              <w:t>F级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报修日期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解决问题日期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报修问题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解决方式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解决人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</w:tbl>
    <w:p>
      <w:pPr>
        <w:pStyle w:val="Heading2"/>
      </w:pPr>
      <w:r>
        <w:t>医院UV数据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ap_count</w:t>
            </w:r>
          </w:p>
        </w:tc>
        <w:tc>
          <w:tcPr>
            <w:tcW w:type="dxa" w:w="960"/>
          </w:tcPr>
          <w:p>
            <w:r>
              <w:t>dhcp</w:t>
            </w:r>
          </w:p>
        </w:tc>
        <w:tc>
          <w:tcPr>
            <w:tcW w:type="dxa" w:w="960"/>
          </w:tcPr>
          <w:p>
            <w:r>
              <w:t>portal</w:t>
            </w:r>
          </w:p>
        </w:tc>
        <w:tc>
          <w:tcPr>
            <w:tcW w:type="dxa" w:w="960"/>
          </w:tcPr>
          <w:p>
            <w:r>
              <w:t>prelogin</w:t>
            </w:r>
          </w:p>
        </w:tc>
        <w:tc>
          <w:tcPr>
            <w:tcW w:type="dxa" w:w="960"/>
          </w:tcPr>
          <w:p>
            <w:r>
              <w:t>login</w:t>
            </w:r>
          </w:p>
        </w:tc>
        <w:tc>
          <w:tcPr>
            <w:tcW w:type="dxa" w:w="960"/>
          </w:tcPr>
          <w:p>
            <w:r>
              <w:t>webforward</w:t>
            </w:r>
          </w:p>
        </w:tc>
        <w:tc>
          <w:tcPr>
            <w:tcW w:type="dxa" w:w="960"/>
          </w:tcPr>
          <w:p>
            <w:r>
              <w:t>hardforward</w:t>
            </w:r>
          </w:p>
        </w:tc>
        <w:tc>
          <w:tcPr>
            <w:tcW w:type="dxa" w:w="960"/>
          </w:tcPr>
          <w:p>
            <w:r>
              <w:t>forward_rate</w:t>
            </w:r>
          </w:p>
        </w:tc>
      </w:tr>
      <w:tr>
        <w:tc>
          <w:tcPr>
            <w:tcW w:type="dxa" w:w="960"/>
          </w:tcPr>
          <w:p>
            <w:r>
              <w:t>troubleUvDay1</w:t>
            </w:r>
          </w:p>
        </w:tc>
        <w:tc>
          <w:tcPr>
            <w:tcW w:type="dxa" w:w="960"/>
          </w:tcPr>
          <w:p>
            <w:r>
              <w:t>24.0</w:t>
            </w:r>
          </w:p>
        </w:tc>
        <w:tc>
          <w:tcPr>
            <w:tcW w:type="dxa" w:w="960"/>
          </w:tcPr>
          <w:p>
            <w:r>
              <w:t>123.0</w:t>
            </w:r>
          </w:p>
        </w:tc>
        <w:tc>
          <w:tcPr>
            <w:tcW w:type="dxa" w:w="960"/>
          </w:tcPr>
          <w:p>
            <w:r>
              <w:t>95.0</w:t>
            </w:r>
          </w:p>
        </w:tc>
        <w:tc>
          <w:tcPr>
            <w:tcW w:type="dxa" w:w="960"/>
          </w:tcPr>
          <w:p>
            <w:r>
              <w:t>61.0</w:t>
            </w:r>
          </w:p>
        </w:tc>
        <w:tc>
          <w:tcPr>
            <w:tcW w:type="dxa" w:w="960"/>
          </w:tcPr>
          <w:p>
            <w:r>
              <w:t>47.0</w:t>
            </w:r>
          </w:p>
        </w:tc>
        <w:tc>
          <w:tcPr>
            <w:tcW w:type="dxa" w:w="960"/>
          </w:tcPr>
          <w:p>
            <w:r>
              <w:t>40.0</w:t>
            </w:r>
          </w:p>
        </w:tc>
        <w:tc>
          <w:tcPr>
            <w:tcW w:type="dxa" w:w="960"/>
          </w:tcPr>
          <w:p>
            <w:r>
              <w:t>32.0</w:t>
            </w:r>
          </w:p>
        </w:tc>
        <w:tc>
          <w:tcPr>
            <w:tcW w:type="dxa" w:w="960"/>
          </w:tcPr>
          <w:p>
            <w:r>
              <w:t>26.0%</w:t>
            </w:r>
          </w:p>
        </w:tc>
      </w:tr>
      <w:tr>
        <w:tc>
          <w:tcPr>
            <w:tcW w:type="dxa" w:w="960"/>
          </w:tcPr>
          <w:p>
            <w:r>
              <w:t>troubleUvDay2</w:t>
            </w:r>
          </w:p>
        </w:tc>
        <w:tc>
          <w:tcPr>
            <w:tcW w:type="dxa" w:w="960"/>
          </w:tcPr>
          <w:p>
            <w:r>
              <w:t>24.0</w:t>
            </w:r>
          </w:p>
        </w:tc>
        <w:tc>
          <w:tcPr>
            <w:tcW w:type="dxa" w:w="960"/>
          </w:tcPr>
          <w:p>
            <w:r>
              <w:t>262.0</w:t>
            </w:r>
          </w:p>
        </w:tc>
        <w:tc>
          <w:tcPr>
            <w:tcW w:type="dxa" w:w="960"/>
          </w:tcPr>
          <w:p>
            <w:r>
              <w:t>192.0</w:t>
            </w:r>
          </w:p>
        </w:tc>
        <w:tc>
          <w:tcPr>
            <w:tcW w:type="dxa" w:w="960"/>
          </w:tcPr>
          <w:p>
            <w:r>
              <w:t>111.0</w:t>
            </w:r>
          </w:p>
        </w:tc>
        <w:tc>
          <w:tcPr>
            <w:tcW w:type="dxa" w:w="960"/>
          </w:tcPr>
          <w:p>
            <w:r>
              <w:t>90.0</w:t>
            </w:r>
          </w:p>
        </w:tc>
        <w:tc>
          <w:tcPr>
            <w:tcW w:type="dxa" w:w="960"/>
          </w:tcPr>
          <w:p>
            <w:r>
              <w:t>75.0</w:t>
            </w:r>
          </w:p>
        </w:tc>
        <w:tc>
          <w:tcPr>
            <w:tcW w:type="dxa" w:w="960"/>
          </w:tcPr>
          <w:p>
            <w:r>
              <w:t>75.0</w:t>
            </w:r>
          </w:p>
        </w:tc>
        <w:tc>
          <w:tcPr>
            <w:tcW w:type="dxa" w:w="960"/>
          </w:tcPr>
          <w:p>
            <w:r>
              <w:t>28.6%</w:t>
            </w:r>
          </w:p>
        </w:tc>
      </w:tr>
      <w:tr>
        <w:tc>
          <w:tcPr>
            <w:tcW w:type="dxa" w:w="960"/>
          </w:tcPr>
          <w:p>
            <w:r>
              <w:t>troubleRate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-53.%</w:t>
            </w:r>
          </w:p>
        </w:tc>
        <w:tc>
          <w:tcPr>
            <w:tcW w:type="dxa" w:w="960"/>
          </w:tcPr>
          <w:p>
            <w:r>
              <w:t>-50.%</w:t>
            </w:r>
          </w:p>
        </w:tc>
        <w:tc>
          <w:tcPr>
            <w:tcW w:type="dxa" w:w="960"/>
          </w:tcPr>
          <w:p>
            <w:r>
              <w:t>-45.%</w:t>
            </w:r>
          </w:p>
        </w:tc>
        <w:tc>
          <w:tcPr>
            <w:tcW w:type="dxa" w:w="960"/>
          </w:tcPr>
          <w:p>
            <w:r>
              <w:t>-47.%</w:t>
            </w:r>
          </w:p>
        </w:tc>
        <w:tc>
          <w:tcPr>
            <w:tcW w:type="dxa" w:w="960"/>
          </w:tcPr>
          <w:p>
            <w:r>
              <w:t>-46.%</w:t>
            </w:r>
          </w:p>
        </w:tc>
        <w:tc>
          <w:tcPr>
            <w:tcW w:type="dxa" w:w="960"/>
          </w:tcPr>
          <w:p>
            <w:r>
              <w:t>-57.%</w:t>
            </w:r>
          </w:p>
        </w:tc>
        <w:tc>
          <w:tcPr>
            <w:tcW w:type="dxa" w:w="960"/>
          </w:tcPr>
          <w:p>
            <w:r>
              <w:t>-9.1%</w:t>
            </w:r>
          </w:p>
        </w:tc>
      </w:tr>
    </w:tbl>
    <w:p>
      <w:pPr>
        <w:pStyle w:val="Heading1"/>
      </w:pPr>
      <w:r>
        <w:t>福建省长汀县妇幼保健院</w:t>
      </w:r>
    </w:p>
    <w:p>
      <w:pPr>
        <w:pStyle w:val="Heading2"/>
      </w:pPr>
      <w:r>
        <w:t>医院概况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1134</w:t>
            </w:r>
          </w:p>
        </w:tc>
      </w:tr>
      <w:tr>
        <w:tc>
          <w:tcPr>
            <w:tcW w:type="dxa" w:w="4320"/>
          </w:tcPr>
          <w:p>
            <w:r>
              <w:t>hos_id</w:t>
            </w:r>
          </w:p>
        </w:tc>
        <w:tc>
          <w:tcPr>
            <w:tcW w:type="dxa" w:w="4320"/>
          </w:tcPr>
          <w:p>
            <w:r>
              <w:t>1134</w:t>
            </w:r>
          </w:p>
        </w:tc>
      </w:tr>
      <w:tr>
        <w:tc>
          <w:tcPr>
            <w:tcW w:type="dxa" w:w="4320"/>
          </w:tcPr>
          <w:p>
            <w:r>
              <w:t>故障类型</w:t>
            </w:r>
          </w:p>
        </w:tc>
        <w:tc>
          <w:tcPr>
            <w:tcW w:type="dxa" w:w="4320"/>
          </w:tcPr>
          <w:p>
            <w:r>
              <w:t>AP离线</w:t>
            </w:r>
          </w:p>
        </w:tc>
      </w:tr>
      <w:tr>
        <w:tc>
          <w:tcPr>
            <w:tcW w:type="dxa" w:w="4320"/>
          </w:tcPr>
          <w:p>
            <w:r>
              <w:t>AP型号</w:t>
            </w:r>
          </w:p>
        </w:tc>
        <w:tc>
          <w:tcPr>
            <w:tcW w:type="dxa" w:w="4320"/>
          </w:tcPr>
          <w:p>
            <w:r>
              <w:t>IAP-103</w:t>
            </w:r>
          </w:p>
        </w:tc>
      </w:tr>
      <w:tr>
        <w:tc>
          <w:tcPr>
            <w:tcW w:type="dxa" w:w="4320"/>
          </w:tcPr>
          <w:p>
            <w:r>
              <w:t>AP品牌</w:t>
            </w:r>
          </w:p>
        </w:tc>
        <w:tc>
          <w:tcPr>
            <w:tcW w:type="dxa" w:w="4320"/>
          </w:tcPr>
          <w:p>
            <w:r>
              <w:t>Aruba</w:t>
            </w:r>
          </w:p>
        </w:tc>
      </w:tr>
      <w:tr>
        <w:tc>
          <w:tcPr>
            <w:tcW w:type="dxa" w:w="4320"/>
          </w:tcPr>
          <w:p>
            <w:r>
              <w:t>GWID(网关ID)</w:t>
            </w:r>
          </w:p>
        </w:tc>
        <w:tc>
          <w:tcPr>
            <w:tcW w:type="dxa" w:w="4320"/>
          </w:tcPr>
          <w:p>
            <w:r>
              <w:t>001631f1c7bc</w:t>
            </w:r>
          </w:p>
        </w:tc>
      </w:tr>
      <w:tr>
        <w:tc>
          <w:tcPr>
            <w:tcW w:type="dxa" w:w="4320"/>
          </w:tcPr>
          <w:p>
            <w:r>
              <w:t>网关品牌</w:t>
            </w:r>
          </w:p>
        </w:tc>
        <w:tc>
          <w:tcPr>
            <w:tcW w:type="dxa" w:w="4320"/>
          </w:tcPr>
          <w:p>
            <w:r>
              <w:t>ABLOOMY</w:t>
            </w:r>
          </w:p>
        </w:tc>
      </w:tr>
      <w:tr>
        <w:tc>
          <w:tcPr>
            <w:tcW w:type="dxa" w:w="4320"/>
          </w:tcPr>
          <w:p>
            <w:r>
              <w:t>医院名称</w:t>
            </w:r>
          </w:p>
        </w:tc>
        <w:tc>
          <w:tcPr>
            <w:tcW w:type="dxa" w:w="4320"/>
          </w:tcPr>
          <w:p>
            <w:r>
              <w:t>福建省长汀县妇幼保健院</w:t>
            </w:r>
          </w:p>
        </w:tc>
      </w:tr>
      <w:tr>
        <w:tc>
          <w:tcPr>
            <w:tcW w:type="dxa" w:w="4320"/>
          </w:tcPr>
          <w:p>
            <w:r>
              <w:t>医院级别</w:t>
            </w:r>
          </w:p>
        </w:tc>
        <w:tc>
          <w:tcPr>
            <w:tcW w:type="dxa" w:w="4320"/>
          </w:tcPr>
          <w:p>
            <w:r>
              <w:t>B级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报修日期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解决问题日期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报修问题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解决方式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解决人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</w:tbl>
    <w:p>
      <w:pPr>
        <w:pStyle w:val="Heading2"/>
      </w:pPr>
      <w:r>
        <w:t>医院UV数据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ap_count</w:t>
            </w:r>
          </w:p>
        </w:tc>
        <w:tc>
          <w:tcPr>
            <w:tcW w:type="dxa" w:w="960"/>
          </w:tcPr>
          <w:p>
            <w:r>
              <w:t>dhcp</w:t>
            </w:r>
          </w:p>
        </w:tc>
        <w:tc>
          <w:tcPr>
            <w:tcW w:type="dxa" w:w="960"/>
          </w:tcPr>
          <w:p>
            <w:r>
              <w:t>portal</w:t>
            </w:r>
          </w:p>
        </w:tc>
        <w:tc>
          <w:tcPr>
            <w:tcW w:type="dxa" w:w="960"/>
          </w:tcPr>
          <w:p>
            <w:r>
              <w:t>prelogin</w:t>
            </w:r>
          </w:p>
        </w:tc>
        <w:tc>
          <w:tcPr>
            <w:tcW w:type="dxa" w:w="960"/>
          </w:tcPr>
          <w:p>
            <w:r>
              <w:t>login</w:t>
            </w:r>
          </w:p>
        </w:tc>
        <w:tc>
          <w:tcPr>
            <w:tcW w:type="dxa" w:w="960"/>
          </w:tcPr>
          <w:p>
            <w:r>
              <w:t>webforward</w:t>
            </w:r>
          </w:p>
        </w:tc>
        <w:tc>
          <w:tcPr>
            <w:tcW w:type="dxa" w:w="960"/>
          </w:tcPr>
          <w:p>
            <w:r>
              <w:t>hardforward</w:t>
            </w:r>
          </w:p>
        </w:tc>
        <w:tc>
          <w:tcPr>
            <w:tcW w:type="dxa" w:w="960"/>
          </w:tcPr>
          <w:p>
            <w:r>
              <w:t>forward_rate</w:t>
            </w:r>
          </w:p>
        </w:tc>
      </w:tr>
      <w:tr>
        <w:tc>
          <w:tcPr>
            <w:tcW w:type="dxa" w:w="960"/>
          </w:tcPr>
          <w:p>
            <w:r>
              <w:t>troubleUvDay1</w:t>
            </w:r>
          </w:p>
        </w:tc>
        <w:tc>
          <w:tcPr>
            <w:tcW w:type="dxa" w:w="960"/>
          </w:tcPr>
          <w:p>
            <w:r>
              <w:t>19.0</w:t>
            </w:r>
          </w:p>
        </w:tc>
        <w:tc>
          <w:tcPr>
            <w:tcW w:type="dxa" w:w="960"/>
          </w:tcPr>
          <w:p>
            <w:r>
              <w:t>989.0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troubleUvDay2</w:t>
            </w:r>
          </w:p>
        </w:tc>
        <w:tc>
          <w:tcPr>
            <w:tcW w:type="dxa" w:w="960"/>
          </w:tcPr>
          <w:p>
            <w:r>
              <w:t>26.0</w:t>
            </w:r>
          </w:p>
        </w:tc>
        <w:tc>
          <w:tcPr>
            <w:tcW w:type="dxa" w:w="960"/>
          </w:tcPr>
          <w:p>
            <w:r>
              <w:t>1064.0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troubleRate</w:t>
            </w:r>
          </w:p>
        </w:tc>
        <w:tc>
          <w:tcPr>
            <w:tcW w:type="dxa" w:w="960"/>
          </w:tcPr>
          <w:p>
            <w:r>
              <w:t>-26.%</w:t>
            </w:r>
          </w:p>
        </w:tc>
        <w:tc>
          <w:tcPr>
            <w:tcW w:type="dxa" w:w="960"/>
          </w:tcPr>
          <w:p>
            <w:r>
              <w:t>-7.0%</w:t>
            </w:r>
          </w:p>
        </w:tc>
        <w:tc>
          <w:tcPr>
            <w:tcW w:type="dxa" w:w="960"/>
          </w:tcPr>
          <w:p>
            <w:r>
              <w:t>nann%</w:t>
            </w:r>
          </w:p>
        </w:tc>
        <w:tc>
          <w:tcPr>
            <w:tcW w:type="dxa" w:w="960"/>
          </w:tcPr>
          <w:p>
            <w:r>
              <w:t>nann%</w:t>
            </w:r>
          </w:p>
        </w:tc>
        <w:tc>
          <w:tcPr>
            <w:tcW w:type="dxa" w:w="960"/>
          </w:tcPr>
          <w:p>
            <w:r>
              <w:t>nann%</w:t>
            </w:r>
          </w:p>
        </w:tc>
        <w:tc>
          <w:tcPr>
            <w:tcW w:type="dxa" w:w="960"/>
          </w:tcPr>
          <w:p>
            <w:r>
              <w:t>nann%</w:t>
            </w:r>
          </w:p>
        </w:tc>
        <w:tc>
          <w:tcPr>
            <w:tcW w:type="dxa" w:w="960"/>
          </w:tcPr>
          <w:p>
            <w:r>
              <w:t>nann%</w:t>
            </w:r>
          </w:p>
        </w:tc>
        <w:tc>
          <w:tcPr>
            <w:tcW w:type="dxa" w:w="960"/>
          </w:tcPr>
          <w:p>
            <w:r>
              <w:t>nann%</w:t>
            </w:r>
          </w:p>
        </w:tc>
      </w:tr>
    </w:tbl>
    <w:p>
      <w:pPr>
        <w:pStyle w:val="Heading1"/>
      </w:pPr>
      <w:r>
        <w:t>东昌府区妇幼保健院分院</w:t>
      </w:r>
    </w:p>
    <w:p>
      <w:pPr>
        <w:pStyle w:val="Heading2"/>
      </w:pPr>
      <w:r>
        <w:t>医院概况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1311</w:t>
            </w:r>
          </w:p>
        </w:tc>
      </w:tr>
      <w:tr>
        <w:tc>
          <w:tcPr>
            <w:tcW w:type="dxa" w:w="4320"/>
          </w:tcPr>
          <w:p>
            <w:r>
              <w:t>hos_id</w:t>
            </w:r>
          </w:p>
        </w:tc>
        <w:tc>
          <w:tcPr>
            <w:tcW w:type="dxa" w:w="4320"/>
          </w:tcPr>
          <w:p>
            <w:r>
              <w:t>1311</w:t>
            </w:r>
          </w:p>
        </w:tc>
      </w:tr>
      <w:tr>
        <w:tc>
          <w:tcPr>
            <w:tcW w:type="dxa" w:w="4320"/>
          </w:tcPr>
          <w:p>
            <w:r>
              <w:t>故障类型</w:t>
            </w:r>
          </w:p>
        </w:tc>
        <w:tc>
          <w:tcPr>
            <w:tcW w:type="dxa" w:w="4320"/>
          </w:tcPr>
          <w:p>
            <w:r>
              <w:t>网关离线</w:t>
            </w:r>
          </w:p>
        </w:tc>
      </w:tr>
      <w:tr>
        <w:tc>
          <w:tcPr>
            <w:tcW w:type="dxa" w:w="4320"/>
          </w:tcPr>
          <w:p>
            <w:r>
              <w:t>AP型号</w:t>
            </w:r>
          </w:p>
        </w:tc>
        <w:tc>
          <w:tcPr>
            <w:tcW w:type="dxa" w:w="4320"/>
          </w:tcPr>
          <w:p>
            <w:r>
              <w:t>IAP-103</w:t>
            </w:r>
          </w:p>
        </w:tc>
      </w:tr>
      <w:tr>
        <w:tc>
          <w:tcPr>
            <w:tcW w:type="dxa" w:w="4320"/>
          </w:tcPr>
          <w:p>
            <w:r>
              <w:t>AP品牌</w:t>
            </w:r>
          </w:p>
        </w:tc>
        <w:tc>
          <w:tcPr>
            <w:tcW w:type="dxa" w:w="4320"/>
          </w:tcPr>
          <w:p>
            <w:r>
              <w:t>Aruba</w:t>
            </w:r>
          </w:p>
        </w:tc>
      </w:tr>
      <w:tr>
        <w:tc>
          <w:tcPr>
            <w:tcW w:type="dxa" w:w="4320"/>
          </w:tcPr>
          <w:p>
            <w:r>
              <w:t>GWID(网关ID)</w:t>
            </w:r>
          </w:p>
        </w:tc>
        <w:tc>
          <w:tcPr>
            <w:tcW w:type="dxa" w:w="4320"/>
          </w:tcPr>
          <w:p>
            <w:r>
              <w:t>001631f867e6</w:t>
            </w:r>
          </w:p>
        </w:tc>
      </w:tr>
      <w:tr>
        <w:tc>
          <w:tcPr>
            <w:tcW w:type="dxa" w:w="4320"/>
          </w:tcPr>
          <w:p>
            <w:r>
              <w:t>网关品牌</w:t>
            </w:r>
          </w:p>
        </w:tc>
        <w:tc>
          <w:tcPr>
            <w:tcW w:type="dxa" w:w="4320"/>
          </w:tcPr>
          <w:p>
            <w:r>
              <w:t>ABLOOMY</w:t>
            </w:r>
          </w:p>
        </w:tc>
      </w:tr>
      <w:tr>
        <w:tc>
          <w:tcPr>
            <w:tcW w:type="dxa" w:w="4320"/>
          </w:tcPr>
          <w:p>
            <w:r>
              <w:t>医院名称</w:t>
            </w:r>
          </w:p>
        </w:tc>
        <w:tc>
          <w:tcPr>
            <w:tcW w:type="dxa" w:w="4320"/>
          </w:tcPr>
          <w:p>
            <w:r>
              <w:t>东昌府区妇幼保健院分院</w:t>
            </w:r>
          </w:p>
        </w:tc>
      </w:tr>
      <w:tr>
        <w:tc>
          <w:tcPr>
            <w:tcW w:type="dxa" w:w="4320"/>
          </w:tcPr>
          <w:p>
            <w:r>
              <w:t>医院级别</w:t>
            </w:r>
          </w:p>
        </w:tc>
        <w:tc>
          <w:tcPr>
            <w:tcW w:type="dxa" w:w="4320"/>
          </w:tcPr>
          <w:p>
            <w:r>
              <w:t>B级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报修日期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解决问题日期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报修问题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解决方式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解决人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</w:tbl>
    <w:p>
      <w:pPr>
        <w:pStyle w:val="Heading2"/>
      </w:pPr>
      <w:r>
        <w:t>医院UV数据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/>
        </w:tc>
        <w:tc>
          <w:tcPr>
            <w:tcW w:type="dxa" w:w="960"/>
          </w:tcPr>
          <w:p>
            <w:r>
              <w:t>ap_count</w:t>
            </w:r>
          </w:p>
        </w:tc>
        <w:tc>
          <w:tcPr>
            <w:tcW w:type="dxa" w:w="960"/>
          </w:tcPr>
          <w:p>
            <w:r>
              <w:t>dhcp</w:t>
            </w:r>
          </w:p>
        </w:tc>
        <w:tc>
          <w:tcPr>
            <w:tcW w:type="dxa" w:w="960"/>
          </w:tcPr>
          <w:p>
            <w:r>
              <w:t>portal</w:t>
            </w:r>
          </w:p>
        </w:tc>
        <w:tc>
          <w:tcPr>
            <w:tcW w:type="dxa" w:w="960"/>
          </w:tcPr>
          <w:p>
            <w:r>
              <w:t>prelogin</w:t>
            </w:r>
          </w:p>
        </w:tc>
        <w:tc>
          <w:tcPr>
            <w:tcW w:type="dxa" w:w="960"/>
          </w:tcPr>
          <w:p>
            <w:r>
              <w:t>login</w:t>
            </w:r>
          </w:p>
        </w:tc>
        <w:tc>
          <w:tcPr>
            <w:tcW w:type="dxa" w:w="960"/>
          </w:tcPr>
          <w:p>
            <w:r>
              <w:t>webforward</w:t>
            </w:r>
          </w:p>
        </w:tc>
        <w:tc>
          <w:tcPr>
            <w:tcW w:type="dxa" w:w="960"/>
          </w:tcPr>
          <w:p>
            <w:r>
              <w:t>hardforward</w:t>
            </w:r>
          </w:p>
        </w:tc>
        <w:tc>
          <w:tcPr>
            <w:tcW w:type="dxa" w:w="960"/>
          </w:tcPr>
          <w:p>
            <w:r>
              <w:t>forward_rate</w:t>
            </w:r>
          </w:p>
        </w:tc>
      </w:tr>
      <w:tr>
        <w:tc>
          <w:tcPr>
            <w:tcW w:type="dxa" w:w="960"/>
          </w:tcPr>
          <w:p>
            <w:r>
              <w:t>troubleUvDay1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troubleUvDay2</w:t>
            </w:r>
          </w:p>
        </w:tc>
        <w:tc>
          <w:tcPr>
            <w:tcW w:type="dxa" w:w="960"/>
          </w:tcPr>
          <w:p>
            <w:r>
              <w:t>8.0</w:t>
            </w:r>
          </w:p>
        </w:tc>
        <w:tc>
          <w:tcPr>
            <w:tcW w:type="dxa" w:w="960"/>
          </w:tcPr>
          <w:p>
            <w:r>
              <w:t>370.0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troubleRate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-100%</w:t>
            </w:r>
          </w:p>
        </w:tc>
        <w:tc>
          <w:tcPr>
            <w:tcW w:type="dxa" w:w="960"/>
          </w:tcPr>
          <w:p>
            <w:r>
              <w:t>nann%</w:t>
            </w:r>
          </w:p>
        </w:tc>
        <w:tc>
          <w:tcPr>
            <w:tcW w:type="dxa" w:w="960"/>
          </w:tcPr>
          <w:p>
            <w:r>
              <w:t>nann%</w:t>
            </w:r>
          </w:p>
        </w:tc>
        <w:tc>
          <w:tcPr>
            <w:tcW w:type="dxa" w:w="960"/>
          </w:tcPr>
          <w:p>
            <w:r>
              <w:t>nann%</w:t>
            </w:r>
          </w:p>
        </w:tc>
        <w:tc>
          <w:tcPr>
            <w:tcW w:type="dxa" w:w="960"/>
          </w:tcPr>
          <w:p>
            <w:r>
              <w:t>nann%</w:t>
            </w:r>
          </w:p>
        </w:tc>
        <w:tc>
          <w:tcPr>
            <w:tcW w:type="dxa" w:w="960"/>
          </w:tcPr>
          <w:p>
            <w:r>
              <w:t>nann%</w:t>
            </w:r>
          </w:p>
        </w:tc>
        <w:tc>
          <w:tcPr>
            <w:tcW w:type="dxa" w:w="960"/>
          </w:tcPr>
          <w:p>
            <w:r>
              <w:t>nann%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